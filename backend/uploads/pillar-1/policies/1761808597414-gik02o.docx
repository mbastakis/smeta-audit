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F5AC4" w14:textId="77777777" w:rsidR="00586875" w:rsidRDefault="00586875">
      <w:pPr>
        <w:jc w:val="center"/>
        <w:rPr>
          <w:b/>
          <w:sz w:val="28"/>
          <w:lang w:val="el-GR"/>
        </w:rPr>
      </w:pPr>
    </w:p>
    <w:p w14:paraId="76616905" w14:textId="7319C580" w:rsidR="00B85B47" w:rsidRPr="00586875" w:rsidRDefault="00000000" w:rsidP="00586875">
      <w:pPr>
        <w:pStyle w:val="Heading1"/>
        <w:jc w:val="center"/>
        <w:rPr>
          <w:sz w:val="36"/>
          <w:szCs w:val="36"/>
        </w:rPr>
      </w:pPr>
      <w:r w:rsidRPr="00586875">
        <w:rPr>
          <w:sz w:val="36"/>
          <w:szCs w:val="36"/>
        </w:rPr>
        <w:t>ΠΟΛΙΤΙΚΗ ΒΕΛΤΙΩΣΕΩΝ &amp; ΠΡΟΤΑΣΕΩΝ ΕΡΓΑΖΟΜΕΝΩΝ</w:t>
      </w:r>
    </w:p>
    <w:p w14:paraId="1206DA28" w14:textId="77777777" w:rsidR="00B85B47" w:rsidRDefault="00B85B47"/>
    <w:p w14:paraId="4D1FCC78" w14:textId="77777777" w:rsidR="00B85B47" w:rsidRPr="00586875" w:rsidRDefault="00B85B47">
      <w:pPr>
        <w:rPr>
          <w:sz w:val="24"/>
          <w:szCs w:val="24"/>
        </w:rPr>
      </w:pPr>
    </w:p>
    <w:p w14:paraId="57F3FA20" w14:textId="77777777" w:rsidR="00B85B47" w:rsidRPr="00586875" w:rsidRDefault="00000000">
      <w:pPr>
        <w:pStyle w:val="Heading2"/>
        <w:rPr>
          <w:sz w:val="28"/>
          <w:szCs w:val="28"/>
        </w:rPr>
      </w:pPr>
      <w:r w:rsidRPr="00586875">
        <w:rPr>
          <w:sz w:val="28"/>
          <w:szCs w:val="28"/>
        </w:rPr>
        <w:t>1. Σκοπός &amp; Δέσμευση</w:t>
      </w:r>
    </w:p>
    <w:p w14:paraId="45CF71FF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Καλλιεργούμε κουλτούρα συνεχούς βελτίωσης. Ενθαρρύνουμε κάθε εργαζόμενο να προτείνει αλλαγές που βελτιώνουν την ασφάλεια, την ποιότητα, την παραγωγικότητα, το περιβάλλον και το κλίμα συνεργασίας.</w:t>
      </w:r>
    </w:p>
    <w:p w14:paraId="42550B58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2. Πεδίο &amp; Ορισμοί</w:t>
      </w:r>
    </w:p>
    <w:p w14:paraId="53A1024A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• «Πρόταση»: ιδέα για αλλαγή ή λύση προβλήματος.</w:t>
      </w:r>
      <w:r w:rsidRPr="00586875">
        <w:rPr>
          <w:sz w:val="24"/>
          <w:szCs w:val="24"/>
          <w:lang w:val="el-GR"/>
        </w:rPr>
        <w:br/>
        <w:t>• «Μικρή βελτίωση»: απλή, χαμηλού κόστους ενέργεια που εφαρμόζεται γρήγορα στο τμήμα.</w:t>
      </w:r>
      <w:r w:rsidRPr="00586875">
        <w:rPr>
          <w:sz w:val="24"/>
          <w:szCs w:val="24"/>
          <w:lang w:val="el-GR"/>
        </w:rPr>
        <w:br/>
        <w:t>• «Μεγαλύτερη βελτίωση»: αλλαγή που απαιτεί συντονισμό πολλών τμημάτων ή επένδυση.</w:t>
      </w:r>
    </w:p>
    <w:p w14:paraId="62E1AA1F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3. Κατηγορίες Προτάσεων</w:t>
      </w:r>
    </w:p>
    <w:p w14:paraId="06484DEB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• Υγεία &amp; Ασφάλεια στην εργασία</w:t>
      </w:r>
      <w:r w:rsidRPr="00586875">
        <w:rPr>
          <w:sz w:val="24"/>
          <w:szCs w:val="24"/>
          <w:lang w:val="el-GR"/>
        </w:rPr>
        <w:br/>
        <w:t>• Ποιότητα προϊόντων/ασφάλεια τροφίμων</w:t>
      </w:r>
      <w:r w:rsidRPr="00586875">
        <w:rPr>
          <w:sz w:val="24"/>
          <w:szCs w:val="24"/>
          <w:lang w:val="el-GR"/>
        </w:rPr>
        <w:br/>
        <w:t>• Παραγωγικότητα/κόστος/οργάνωση ροής</w:t>
      </w:r>
      <w:r w:rsidRPr="00586875">
        <w:rPr>
          <w:sz w:val="24"/>
          <w:szCs w:val="24"/>
          <w:lang w:val="el-GR"/>
        </w:rPr>
        <w:br/>
        <w:t>• Περιβάλλον και μείωση αποβλήτων/κατανάλωσης</w:t>
      </w:r>
      <w:r w:rsidRPr="00586875">
        <w:rPr>
          <w:sz w:val="24"/>
          <w:szCs w:val="24"/>
          <w:lang w:val="el-GR"/>
        </w:rPr>
        <w:br/>
        <w:t>• Εξυπηρέτηση πελατών/εσωτερικών πελατών</w:t>
      </w:r>
      <w:r w:rsidRPr="00586875">
        <w:rPr>
          <w:sz w:val="24"/>
          <w:szCs w:val="24"/>
          <w:lang w:val="el-GR"/>
        </w:rPr>
        <w:br/>
        <w:t>• Εσωτερικό κλίμα, συνεργασία, ευεξία</w:t>
      </w:r>
    </w:p>
    <w:p w14:paraId="1EE1DE01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4. Κανάλια Υποβολής</w:t>
      </w:r>
    </w:p>
    <w:p w14:paraId="5A0E9797" w14:textId="79FE5859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 xml:space="preserve">• Έντυπο «Φόρμα Πρότασης» (διαθέσιμο σε </w:t>
      </w:r>
      <w:r w:rsidRPr="00586875">
        <w:rPr>
          <w:sz w:val="24"/>
          <w:szCs w:val="24"/>
        </w:rPr>
        <w:t>HR</w:t>
      </w:r>
      <w:r w:rsidRPr="00586875">
        <w:rPr>
          <w:sz w:val="24"/>
          <w:szCs w:val="24"/>
          <w:lang w:val="el-GR"/>
        </w:rPr>
        <w:t xml:space="preserve">/Ποιότητα και </w:t>
      </w:r>
      <w:r w:rsidR="00586875">
        <w:rPr>
          <w:sz w:val="24"/>
          <w:szCs w:val="24"/>
          <w:lang w:val="el-GR"/>
        </w:rPr>
        <w:t>στο γραφείο Τεχνικής Δ/</w:t>
      </w:r>
      <w:proofErr w:type="spellStart"/>
      <w:r w:rsidR="00586875">
        <w:rPr>
          <w:sz w:val="24"/>
          <w:szCs w:val="24"/>
          <w:lang w:val="el-GR"/>
        </w:rPr>
        <w:t>νσης</w:t>
      </w:r>
      <w:proofErr w:type="spellEnd"/>
      <w:r w:rsidRPr="00586875">
        <w:rPr>
          <w:sz w:val="24"/>
          <w:szCs w:val="24"/>
          <w:lang w:val="el-GR"/>
        </w:rPr>
        <w:t>)</w:t>
      </w:r>
      <w:r w:rsidRPr="00586875">
        <w:rPr>
          <w:sz w:val="24"/>
          <w:szCs w:val="24"/>
          <w:lang w:val="el-GR"/>
        </w:rPr>
        <w:br/>
        <w:t>• Ηλεκτρονική φόρμα (</w:t>
      </w:r>
      <w:r w:rsidRPr="00586875">
        <w:rPr>
          <w:sz w:val="24"/>
          <w:szCs w:val="24"/>
        </w:rPr>
        <w:t>email</w:t>
      </w:r>
      <w:r w:rsidRPr="00586875">
        <w:rPr>
          <w:sz w:val="24"/>
          <w:szCs w:val="24"/>
          <w:lang w:val="el-GR"/>
        </w:rPr>
        <w:t xml:space="preserve"> στο </w:t>
      </w:r>
      <w:r w:rsidRPr="00586875">
        <w:rPr>
          <w:sz w:val="24"/>
          <w:szCs w:val="24"/>
        </w:rPr>
        <w:t>quality</w:t>
      </w:r>
      <w:r w:rsidRPr="00586875">
        <w:rPr>
          <w:sz w:val="24"/>
          <w:szCs w:val="24"/>
          <w:lang w:val="el-GR"/>
        </w:rPr>
        <w:t>@</w:t>
      </w:r>
      <w:proofErr w:type="spellStart"/>
      <w:r w:rsidRPr="00586875">
        <w:rPr>
          <w:sz w:val="24"/>
          <w:szCs w:val="24"/>
        </w:rPr>
        <w:t>cretamel</w:t>
      </w:r>
      <w:proofErr w:type="spellEnd"/>
      <w:r w:rsidRPr="00586875">
        <w:rPr>
          <w:sz w:val="24"/>
          <w:szCs w:val="24"/>
          <w:lang w:val="el-GR"/>
        </w:rPr>
        <w:t>.</w:t>
      </w:r>
      <w:r w:rsidRPr="00586875">
        <w:rPr>
          <w:sz w:val="24"/>
          <w:szCs w:val="24"/>
        </w:rPr>
        <w:t>gr</w:t>
      </w:r>
      <w:r w:rsidRPr="00586875">
        <w:rPr>
          <w:sz w:val="24"/>
          <w:szCs w:val="24"/>
          <w:lang w:val="el-GR"/>
        </w:rPr>
        <w:t xml:space="preserve"> ή </w:t>
      </w:r>
      <w:proofErr w:type="spellStart"/>
      <w:r w:rsidRPr="00586875">
        <w:rPr>
          <w:sz w:val="24"/>
          <w:szCs w:val="24"/>
        </w:rPr>
        <w:t>hr</w:t>
      </w:r>
      <w:proofErr w:type="spellEnd"/>
      <w:r w:rsidRPr="00586875">
        <w:rPr>
          <w:sz w:val="24"/>
          <w:szCs w:val="24"/>
          <w:lang w:val="el-GR"/>
        </w:rPr>
        <w:t>@</w:t>
      </w:r>
      <w:proofErr w:type="spellStart"/>
      <w:r w:rsidRPr="00586875">
        <w:rPr>
          <w:sz w:val="24"/>
          <w:szCs w:val="24"/>
        </w:rPr>
        <w:t>cretamel</w:t>
      </w:r>
      <w:proofErr w:type="spellEnd"/>
      <w:r w:rsidRPr="00586875">
        <w:rPr>
          <w:sz w:val="24"/>
          <w:szCs w:val="24"/>
          <w:lang w:val="el-GR"/>
        </w:rPr>
        <w:t>.</w:t>
      </w:r>
      <w:r w:rsidRPr="00586875">
        <w:rPr>
          <w:sz w:val="24"/>
          <w:szCs w:val="24"/>
        </w:rPr>
        <w:t>gr</w:t>
      </w:r>
      <w:r w:rsidRPr="00586875">
        <w:rPr>
          <w:sz w:val="24"/>
          <w:szCs w:val="24"/>
          <w:lang w:val="el-GR"/>
        </w:rPr>
        <w:t>)</w:t>
      </w:r>
      <w:r w:rsidRPr="00586875">
        <w:rPr>
          <w:sz w:val="24"/>
          <w:szCs w:val="24"/>
          <w:lang w:val="el-GR"/>
        </w:rPr>
        <w:br/>
        <w:t>• Κουτί προτάσεων (δυνατότητα ανώνυμης υποβολής)</w:t>
      </w:r>
      <w:r w:rsidRPr="00586875">
        <w:rPr>
          <w:sz w:val="24"/>
          <w:szCs w:val="24"/>
          <w:lang w:val="el-GR"/>
        </w:rPr>
        <w:br/>
        <w:t>• Μηνιαία ομαδική συνάντηση τμήματος (καταγραφή προτάσεων στο πρακτικό)</w:t>
      </w:r>
    </w:p>
    <w:p w14:paraId="7CDA63C7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5. Διαδικασία &amp; Χρόνοι</w:t>
      </w:r>
    </w:p>
    <w:p w14:paraId="6132C705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 xml:space="preserve">1) Υποβολή &amp; Καταχώριση (εντός 2 </w:t>
      </w:r>
      <w:proofErr w:type="spellStart"/>
      <w:r w:rsidRPr="00586875">
        <w:rPr>
          <w:sz w:val="24"/>
          <w:szCs w:val="24"/>
          <w:lang w:val="el-GR"/>
        </w:rPr>
        <w:t>εργ</w:t>
      </w:r>
      <w:proofErr w:type="spellEnd"/>
      <w:r w:rsidRPr="00586875">
        <w:rPr>
          <w:sz w:val="24"/>
          <w:szCs w:val="24"/>
          <w:lang w:val="el-GR"/>
        </w:rPr>
        <w:t>. ημερών).</w:t>
      </w:r>
      <w:r w:rsidRPr="00586875">
        <w:rPr>
          <w:sz w:val="24"/>
          <w:szCs w:val="24"/>
          <w:lang w:val="el-GR"/>
        </w:rPr>
        <w:br/>
        <w:t xml:space="preserve">2) Αρχικός έλεγχος &amp; ανάθεση υπευθύνου (εντός 5 </w:t>
      </w:r>
      <w:proofErr w:type="spellStart"/>
      <w:r w:rsidRPr="00586875">
        <w:rPr>
          <w:sz w:val="24"/>
          <w:szCs w:val="24"/>
          <w:lang w:val="el-GR"/>
        </w:rPr>
        <w:t>εργ</w:t>
      </w:r>
      <w:proofErr w:type="spellEnd"/>
      <w:r w:rsidRPr="00586875">
        <w:rPr>
          <w:sz w:val="24"/>
          <w:szCs w:val="24"/>
          <w:lang w:val="el-GR"/>
        </w:rPr>
        <w:t>. ημερών).</w:t>
      </w:r>
      <w:r w:rsidRPr="00586875">
        <w:rPr>
          <w:sz w:val="24"/>
          <w:szCs w:val="24"/>
          <w:lang w:val="el-GR"/>
        </w:rPr>
        <w:br/>
        <w:t xml:space="preserve">3) Αξιολόγηση (έως 15 </w:t>
      </w:r>
      <w:proofErr w:type="spellStart"/>
      <w:r w:rsidRPr="00586875">
        <w:rPr>
          <w:sz w:val="24"/>
          <w:szCs w:val="24"/>
          <w:lang w:val="el-GR"/>
        </w:rPr>
        <w:t>εργ</w:t>
      </w:r>
      <w:proofErr w:type="spellEnd"/>
      <w:r w:rsidRPr="00586875">
        <w:rPr>
          <w:sz w:val="24"/>
          <w:szCs w:val="24"/>
          <w:lang w:val="el-GR"/>
        </w:rPr>
        <w:t>. ημέρες) με κριτήρια οφέλους/κόστους/ασφάλειας/χρόνου.</w:t>
      </w:r>
      <w:r w:rsidRPr="00586875">
        <w:rPr>
          <w:sz w:val="24"/>
          <w:szCs w:val="24"/>
          <w:lang w:val="el-GR"/>
        </w:rPr>
        <w:br/>
        <w:t>4) Απόφαση με αιτιολόγηση.</w:t>
      </w:r>
      <w:r w:rsidRPr="00586875">
        <w:rPr>
          <w:sz w:val="24"/>
          <w:szCs w:val="24"/>
          <w:lang w:val="el-GR"/>
        </w:rPr>
        <w:br/>
        <w:t>5) Εφαρμογή/Πιλοτική δοκιμή (30–60 ημέρες, όπου χρειάζεται).</w:t>
      </w:r>
      <w:r w:rsidRPr="00586875">
        <w:rPr>
          <w:sz w:val="24"/>
          <w:szCs w:val="24"/>
          <w:lang w:val="el-GR"/>
        </w:rPr>
        <w:br/>
        <w:t xml:space="preserve">6) Αποτίμηση, ενημέρωση </w:t>
      </w:r>
      <w:proofErr w:type="spellStart"/>
      <w:r w:rsidRPr="00586875">
        <w:rPr>
          <w:sz w:val="24"/>
          <w:szCs w:val="24"/>
          <w:lang w:val="el-GR"/>
        </w:rPr>
        <w:t>προτείνοντος</w:t>
      </w:r>
      <w:proofErr w:type="spellEnd"/>
      <w:r w:rsidRPr="00586875">
        <w:rPr>
          <w:sz w:val="24"/>
          <w:szCs w:val="24"/>
          <w:lang w:val="el-GR"/>
        </w:rPr>
        <w:t xml:space="preserve"> και ανάρτηση στον πίνακα βελτιώσεων.</w:t>
      </w:r>
    </w:p>
    <w:p w14:paraId="740A0339" w14:textId="77777777" w:rsidR="00B85B47" w:rsidRPr="00586875" w:rsidRDefault="00000000">
      <w:pPr>
        <w:pStyle w:val="Heading2"/>
        <w:rPr>
          <w:sz w:val="28"/>
          <w:szCs w:val="28"/>
        </w:rPr>
      </w:pPr>
      <w:r w:rsidRPr="00586875">
        <w:rPr>
          <w:sz w:val="28"/>
          <w:szCs w:val="28"/>
        </w:rPr>
        <w:lastRenderedPageBreak/>
        <w:t>6. Κριτήρια Αξιολόγησης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310"/>
        <w:gridCol w:w="3307"/>
      </w:tblGrid>
      <w:tr w:rsidR="00B85B47" w:rsidRPr="00586875" w14:paraId="6D4BA62F" w14:textId="77777777">
        <w:tc>
          <w:tcPr>
            <w:tcW w:w="3312" w:type="dxa"/>
          </w:tcPr>
          <w:p w14:paraId="3F2A9DF0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Κριτήριο</w:t>
            </w:r>
          </w:p>
        </w:tc>
        <w:tc>
          <w:tcPr>
            <w:tcW w:w="3312" w:type="dxa"/>
          </w:tcPr>
          <w:p w14:paraId="60F9E052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Περιγραφή</w:t>
            </w:r>
          </w:p>
        </w:tc>
        <w:tc>
          <w:tcPr>
            <w:tcW w:w="3312" w:type="dxa"/>
          </w:tcPr>
          <w:p w14:paraId="6D1F8559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Βαθμολογία (1–5)</w:t>
            </w:r>
          </w:p>
        </w:tc>
      </w:tr>
      <w:tr w:rsidR="00B85B47" w:rsidRPr="00586875" w14:paraId="5363C9FF" w14:textId="77777777">
        <w:tc>
          <w:tcPr>
            <w:tcW w:w="3312" w:type="dxa"/>
          </w:tcPr>
          <w:p w14:paraId="0A3346D9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Όφελος</w:t>
            </w:r>
          </w:p>
        </w:tc>
        <w:tc>
          <w:tcPr>
            <w:tcW w:w="3312" w:type="dxa"/>
          </w:tcPr>
          <w:p w14:paraId="6C31AA5A" w14:textId="77777777" w:rsidR="00B85B47" w:rsidRPr="00586875" w:rsidRDefault="00000000">
            <w:pPr>
              <w:rPr>
                <w:sz w:val="24"/>
                <w:szCs w:val="24"/>
                <w:lang w:val="el-GR"/>
              </w:rPr>
            </w:pPr>
            <w:r w:rsidRPr="00586875">
              <w:rPr>
                <w:sz w:val="24"/>
                <w:szCs w:val="24"/>
                <w:lang w:val="el-GR"/>
              </w:rPr>
              <w:t>Ασφάλεια, ποιότητα, κόστος, χρόνος, περιβάλλον, κλίμα</w:t>
            </w:r>
          </w:p>
        </w:tc>
        <w:tc>
          <w:tcPr>
            <w:tcW w:w="3312" w:type="dxa"/>
          </w:tcPr>
          <w:p w14:paraId="48612F63" w14:textId="77777777" w:rsidR="00B85B47" w:rsidRPr="00586875" w:rsidRDefault="00B85B47">
            <w:pPr>
              <w:rPr>
                <w:sz w:val="24"/>
                <w:szCs w:val="24"/>
                <w:lang w:val="el-GR"/>
              </w:rPr>
            </w:pPr>
          </w:p>
        </w:tc>
      </w:tr>
      <w:tr w:rsidR="00B85B47" w:rsidRPr="00586875" w14:paraId="6537FE4D" w14:textId="77777777">
        <w:tc>
          <w:tcPr>
            <w:tcW w:w="3312" w:type="dxa"/>
          </w:tcPr>
          <w:p w14:paraId="36491E18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Κόστος/</w:t>
            </w:r>
            <w:proofErr w:type="spellStart"/>
            <w:r w:rsidRPr="00586875">
              <w:rPr>
                <w:sz w:val="24"/>
                <w:szCs w:val="24"/>
              </w:rPr>
              <w:t>Πόροι</w:t>
            </w:r>
            <w:proofErr w:type="spellEnd"/>
          </w:p>
        </w:tc>
        <w:tc>
          <w:tcPr>
            <w:tcW w:w="3312" w:type="dxa"/>
          </w:tcPr>
          <w:p w14:paraId="2E144C1F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Αναγκαίο υλικό/χρόνος/εργαλεία</w:t>
            </w:r>
          </w:p>
        </w:tc>
        <w:tc>
          <w:tcPr>
            <w:tcW w:w="3312" w:type="dxa"/>
          </w:tcPr>
          <w:p w14:paraId="5BB90D16" w14:textId="77777777" w:rsidR="00B85B47" w:rsidRPr="00586875" w:rsidRDefault="00B85B47">
            <w:pPr>
              <w:rPr>
                <w:sz w:val="24"/>
                <w:szCs w:val="24"/>
              </w:rPr>
            </w:pPr>
          </w:p>
        </w:tc>
      </w:tr>
      <w:tr w:rsidR="00B85B47" w:rsidRPr="00586875" w14:paraId="5A9A4492" w14:textId="77777777">
        <w:tc>
          <w:tcPr>
            <w:tcW w:w="3312" w:type="dxa"/>
          </w:tcPr>
          <w:p w14:paraId="3023ACBC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Ευκολία εφαρμογής</w:t>
            </w:r>
          </w:p>
        </w:tc>
        <w:tc>
          <w:tcPr>
            <w:tcW w:w="3312" w:type="dxa"/>
          </w:tcPr>
          <w:p w14:paraId="63A67D30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Δυσκολία, εξαρτήσεις, ανάγκη εκπαίδευσης</w:t>
            </w:r>
          </w:p>
        </w:tc>
        <w:tc>
          <w:tcPr>
            <w:tcW w:w="3312" w:type="dxa"/>
          </w:tcPr>
          <w:p w14:paraId="051D92ED" w14:textId="77777777" w:rsidR="00B85B47" w:rsidRPr="00586875" w:rsidRDefault="00B85B47">
            <w:pPr>
              <w:rPr>
                <w:sz w:val="24"/>
                <w:szCs w:val="24"/>
              </w:rPr>
            </w:pPr>
          </w:p>
        </w:tc>
      </w:tr>
      <w:tr w:rsidR="00B85B47" w:rsidRPr="00586875" w14:paraId="75AA8356" w14:textId="77777777">
        <w:tc>
          <w:tcPr>
            <w:tcW w:w="3312" w:type="dxa"/>
          </w:tcPr>
          <w:p w14:paraId="6B4570E6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Χρόνος υλοποίησης</w:t>
            </w:r>
          </w:p>
        </w:tc>
        <w:tc>
          <w:tcPr>
            <w:tcW w:w="3312" w:type="dxa"/>
          </w:tcPr>
          <w:p w14:paraId="62091BEB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Απόφαση έως λειτουργία</w:t>
            </w:r>
          </w:p>
        </w:tc>
        <w:tc>
          <w:tcPr>
            <w:tcW w:w="3312" w:type="dxa"/>
          </w:tcPr>
          <w:p w14:paraId="1280E3A9" w14:textId="77777777" w:rsidR="00B85B47" w:rsidRPr="00586875" w:rsidRDefault="00B85B47">
            <w:pPr>
              <w:rPr>
                <w:sz w:val="24"/>
                <w:szCs w:val="24"/>
              </w:rPr>
            </w:pPr>
          </w:p>
        </w:tc>
      </w:tr>
      <w:tr w:rsidR="00B85B47" w:rsidRPr="00586875" w14:paraId="2EAD9E96" w14:textId="77777777">
        <w:tc>
          <w:tcPr>
            <w:tcW w:w="3312" w:type="dxa"/>
          </w:tcPr>
          <w:p w14:paraId="297D7C3F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Κίνδυνοι/Ασφάλεια</w:t>
            </w:r>
          </w:p>
        </w:tc>
        <w:tc>
          <w:tcPr>
            <w:tcW w:w="3312" w:type="dxa"/>
          </w:tcPr>
          <w:p w14:paraId="4E14360E" w14:textId="77777777" w:rsidR="00B85B47" w:rsidRPr="00586875" w:rsidRDefault="00000000">
            <w:pPr>
              <w:rPr>
                <w:sz w:val="24"/>
                <w:szCs w:val="24"/>
                <w:lang w:val="el-GR"/>
              </w:rPr>
            </w:pPr>
            <w:r w:rsidRPr="00586875">
              <w:rPr>
                <w:sz w:val="24"/>
                <w:szCs w:val="24"/>
                <w:lang w:val="el-GR"/>
              </w:rPr>
              <w:t>Επίπτωση σε Υ&amp;Α/ποιότητα/νομική συμμόρφωση</w:t>
            </w:r>
          </w:p>
        </w:tc>
        <w:tc>
          <w:tcPr>
            <w:tcW w:w="3312" w:type="dxa"/>
          </w:tcPr>
          <w:p w14:paraId="786AA7A0" w14:textId="77777777" w:rsidR="00B85B47" w:rsidRPr="00586875" w:rsidRDefault="00B85B47">
            <w:pPr>
              <w:rPr>
                <w:sz w:val="24"/>
                <w:szCs w:val="24"/>
                <w:lang w:val="el-GR"/>
              </w:rPr>
            </w:pPr>
          </w:p>
        </w:tc>
      </w:tr>
      <w:tr w:rsidR="00B85B47" w:rsidRPr="00586875" w14:paraId="7CDDAD44" w14:textId="77777777">
        <w:tc>
          <w:tcPr>
            <w:tcW w:w="3312" w:type="dxa"/>
          </w:tcPr>
          <w:p w14:paraId="55A9A4E7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Απ</w:t>
            </w:r>
            <w:proofErr w:type="spellStart"/>
            <w:r w:rsidRPr="00586875">
              <w:rPr>
                <w:sz w:val="24"/>
                <w:szCs w:val="24"/>
              </w:rPr>
              <w:t>οδοχή</w:t>
            </w:r>
            <w:proofErr w:type="spellEnd"/>
            <w:r w:rsidRPr="00586875">
              <w:rPr>
                <w:sz w:val="24"/>
                <w:szCs w:val="24"/>
              </w:rPr>
              <w:t>/Επ</w:t>
            </w:r>
            <w:proofErr w:type="spellStart"/>
            <w:r w:rsidRPr="00586875">
              <w:rPr>
                <w:sz w:val="24"/>
                <w:szCs w:val="24"/>
              </w:rPr>
              <w:t>ιδράσεις</w:t>
            </w:r>
            <w:proofErr w:type="spellEnd"/>
          </w:p>
        </w:tc>
        <w:tc>
          <w:tcPr>
            <w:tcW w:w="3312" w:type="dxa"/>
          </w:tcPr>
          <w:p w14:paraId="68280589" w14:textId="77777777" w:rsidR="00B85B47" w:rsidRPr="00586875" w:rsidRDefault="00000000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Επίδραση σε ομάδες/βάρδιες</w:t>
            </w:r>
          </w:p>
        </w:tc>
        <w:tc>
          <w:tcPr>
            <w:tcW w:w="3312" w:type="dxa"/>
          </w:tcPr>
          <w:p w14:paraId="62694DE1" w14:textId="77777777" w:rsidR="00B85B47" w:rsidRPr="00586875" w:rsidRDefault="00B85B47">
            <w:pPr>
              <w:rPr>
                <w:sz w:val="24"/>
                <w:szCs w:val="24"/>
              </w:rPr>
            </w:pPr>
          </w:p>
        </w:tc>
      </w:tr>
    </w:tbl>
    <w:p w14:paraId="5F4D058F" w14:textId="77777777" w:rsidR="00B85B47" w:rsidRPr="00586875" w:rsidRDefault="00000000">
      <w:pPr>
        <w:pStyle w:val="Heading2"/>
        <w:rPr>
          <w:sz w:val="28"/>
          <w:szCs w:val="28"/>
        </w:rPr>
      </w:pPr>
      <w:r w:rsidRPr="00586875">
        <w:rPr>
          <w:sz w:val="28"/>
          <w:szCs w:val="28"/>
        </w:rPr>
        <w:t>7. Ρόλοι &amp; Ευθύνες</w:t>
      </w:r>
    </w:p>
    <w:p w14:paraId="28DB2288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 xml:space="preserve">• Επιτροπή Βελτίωσης: Προϊστάμενοι, Ποιότητα, Υ&amp;Α, </w:t>
      </w:r>
      <w:r w:rsidRPr="00586875">
        <w:rPr>
          <w:sz w:val="24"/>
          <w:szCs w:val="24"/>
        </w:rPr>
        <w:t>HR</w:t>
      </w:r>
      <w:r w:rsidRPr="00586875">
        <w:rPr>
          <w:sz w:val="24"/>
          <w:szCs w:val="24"/>
          <w:lang w:val="el-GR"/>
        </w:rPr>
        <w:t xml:space="preserve"> – συντονισμός και αποφάσεις για μεγαλύτερες βελτιώσεις.</w:t>
      </w:r>
      <w:r w:rsidRPr="00586875">
        <w:rPr>
          <w:sz w:val="24"/>
          <w:szCs w:val="24"/>
          <w:lang w:val="el-GR"/>
        </w:rPr>
        <w:br/>
        <w:t>• Συντονιστής Βελτίωσης: μητρώο προτάσεων, παρακολούθηση χρόνων και ενημέρωση.</w:t>
      </w:r>
      <w:r w:rsidRPr="00586875">
        <w:rPr>
          <w:sz w:val="24"/>
          <w:szCs w:val="24"/>
          <w:lang w:val="el-GR"/>
        </w:rPr>
        <w:br/>
        <w:t>• Υπεύθυνος Αξιολόγησης: ορίζεται ανά πρόταση (συνήθως ο προϊστάμενος χώρου).</w:t>
      </w:r>
      <w:r w:rsidRPr="00586875">
        <w:rPr>
          <w:sz w:val="24"/>
          <w:szCs w:val="24"/>
          <w:lang w:val="el-GR"/>
        </w:rPr>
        <w:br/>
        <w:t>• Ιδιοκτήτης Πρότασης: ο/η εργαζόμενος/η που υπέβαλε την ιδέα.</w:t>
      </w:r>
    </w:p>
    <w:p w14:paraId="79C87E3D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8. Αναγνώριση &amp; Κίνητρα</w:t>
      </w:r>
    </w:p>
    <w:p w14:paraId="1B9FEB44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• Δημόσια ευχαριστήρια αναφορά.</w:t>
      </w:r>
      <w:r w:rsidRPr="00586875">
        <w:rPr>
          <w:sz w:val="24"/>
          <w:szCs w:val="24"/>
          <w:lang w:val="el-GR"/>
        </w:rPr>
        <w:br/>
        <w:t>• Μικρές συμβολικές επιβραβεύσεις, σύμφωνα με την πολιτική παροχών και τη νομοθεσία.</w:t>
      </w:r>
      <w:r w:rsidRPr="00586875">
        <w:rPr>
          <w:sz w:val="24"/>
          <w:szCs w:val="24"/>
          <w:lang w:val="el-GR"/>
        </w:rPr>
        <w:br/>
        <w:t>• Τριμηνιαία ανάδειξη «Ιδέας του Τριμήνου».</w:t>
      </w:r>
    </w:p>
    <w:p w14:paraId="611141FA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9. Κανόνες &amp; Σεβασμός</w:t>
      </w:r>
    </w:p>
    <w:p w14:paraId="6E1D0F73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• Καμία αρνητική μεταχείριση για υποβολή πρότασης.</w:t>
      </w:r>
      <w:r w:rsidRPr="00586875">
        <w:rPr>
          <w:sz w:val="24"/>
          <w:szCs w:val="24"/>
          <w:lang w:val="el-GR"/>
        </w:rPr>
        <w:br/>
        <w:t>• Σοβαρά ή ευαίσθητα θέματα ακολουθούν την Πολιτική Αναφορών Παρατυπιών.</w:t>
      </w:r>
      <w:r w:rsidRPr="00586875">
        <w:rPr>
          <w:sz w:val="24"/>
          <w:szCs w:val="24"/>
          <w:lang w:val="el-GR"/>
        </w:rPr>
        <w:br/>
        <w:t>• Οι απορρίψεις τεκμηριώνονται και κοινοποιούνται σύντομα.</w:t>
      </w:r>
    </w:p>
    <w:p w14:paraId="6BE6A3BD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10. Παρακολούθηση &amp; Δείκτες</w:t>
      </w:r>
    </w:p>
    <w:p w14:paraId="0A247855" w14:textId="77777777" w:rsidR="00B85B47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• Αριθμός προτάσεων/μήνα και ανά τμήμα</w:t>
      </w:r>
      <w:r w:rsidRPr="00586875">
        <w:rPr>
          <w:sz w:val="24"/>
          <w:szCs w:val="24"/>
          <w:lang w:val="el-GR"/>
        </w:rPr>
        <w:br/>
        <w:t>• Ποσοστό υλοποιημένων</w:t>
      </w:r>
      <w:r w:rsidRPr="00586875">
        <w:rPr>
          <w:sz w:val="24"/>
          <w:szCs w:val="24"/>
          <w:lang w:val="el-GR"/>
        </w:rPr>
        <w:br/>
        <w:t>• Χρόνος από υποβολή έως απόφαση/εφαρμογή</w:t>
      </w:r>
      <w:r w:rsidRPr="00586875">
        <w:rPr>
          <w:sz w:val="24"/>
          <w:szCs w:val="24"/>
          <w:lang w:val="el-GR"/>
        </w:rPr>
        <w:br/>
        <w:t>• Εκτιμώμενο όφελος</w:t>
      </w:r>
      <w:r w:rsidRPr="00586875">
        <w:rPr>
          <w:sz w:val="24"/>
          <w:szCs w:val="24"/>
          <w:lang w:val="el-GR"/>
        </w:rPr>
        <w:br/>
        <w:t>• Ικανοποίηση από τη διαδικασία (ανώνυμη ερώτηση)</w:t>
      </w:r>
    </w:p>
    <w:p w14:paraId="1563A109" w14:textId="77777777" w:rsidR="00586875" w:rsidRDefault="00586875">
      <w:pPr>
        <w:rPr>
          <w:sz w:val="24"/>
          <w:szCs w:val="24"/>
          <w:lang w:val="el-GR"/>
        </w:rPr>
      </w:pPr>
    </w:p>
    <w:p w14:paraId="7DEE4CDF" w14:textId="77777777" w:rsidR="00586875" w:rsidRDefault="00586875">
      <w:pPr>
        <w:rPr>
          <w:sz w:val="24"/>
          <w:szCs w:val="24"/>
          <w:lang w:val="el-GR"/>
        </w:rPr>
      </w:pPr>
    </w:p>
    <w:p w14:paraId="631D62BA" w14:textId="77777777" w:rsidR="00586875" w:rsidRPr="00586875" w:rsidRDefault="00586875">
      <w:pPr>
        <w:rPr>
          <w:sz w:val="24"/>
          <w:szCs w:val="24"/>
          <w:lang w:val="el-GR"/>
        </w:rPr>
      </w:pPr>
    </w:p>
    <w:p w14:paraId="3429134C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11. Προστασία Δεδομένων</w:t>
      </w:r>
    </w:p>
    <w:p w14:paraId="26D609DA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 xml:space="preserve">Συλλογή μόνο των αναγκαίων στοιχείων. Παρουσίαση αποτελεσμάτων σε </w:t>
      </w:r>
      <w:proofErr w:type="spellStart"/>
      <w:r w:rsidRPr="00586875">
        <w:rPr>
          <w:sz w:val="24"/>
          <w:szCs w:val="24"/>
          <w:lang w:val="el-GR"/>
        </w:rPr>
        <w:t>ανωνυμοποιημένη</w:t>
      </w:r>
      <w:proofErr w:type="spellEnd"/>
      <w:r w:rsidRPr="00586875">
        <w:rPr>
          <w:sz w:val="24"/>
          <w:szCs w:val="24"/>
          <w:lang w:val="el-GR"/>
        </w:rPr>
        <w:t xml:space="preserve"> και συγκεντρωτική μορφή. Περιορισμένη πρόσβαση, χρόνοι διατήρησης.</w:t>
      </w:r>
    </w:p>
    <w:p w14:paraId="7C44AF5B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12. Επικοινωνία &amp; Εκπαίδευση</w:t>
      </w:r>
    </w:p>
    <w:p w14:paraId="72083AFB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Ενημέρωση κατά την ένταξη, αφίσες στους χώρους, παραδείγματα καλών προτάσεων, σύντομες οδηγίες για σωστή διατύπωση ιδεών.</w:t>
      </w:r>
    </w:p>
    <w:p w14:paraId="40CB9204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13. Αναθεώρηση</w:t>
      </w:r>
    </w:p>
    <w:p w14:paraId="5CAD6D68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Ετήσια ανασκόπηση και προσαρμογές όπου απαιτούνται.</w:t>
      </w:r>
    </w:p>
    <w:p w14:paraId="044B1357" w14:textId="77777777" w:rsidR="00B85B47" w:rsidRPr="00586875" w:rsidRDefault="00B85B47">
      <w:pPr>
        <w:rPr>
          <w:sz w:val="24"/>
          <w:szCs w:val="24"/>
          <w:lang w:val="el-GR"/>
        </w:rPr>
      </w:pPr>
    </w:p>
    <w:p w14:paraId="4F319AF0" w14:textId="77777777" w:rsidR="00B85B47" w:rsidRPr="00586875" w:rsidRDefault="00000000">
      <w:pPr>
        <w:pStyle w:val="Heading2"/>
        <w:rPr>
          <w:sz w:val="28"/>
          <w:szCs w:val="28"/>
          <w:lang w:val="el-GR"/>
        </w:rPr>
      </w:pPr>
      <w:r w:rsidRPr="00586875">
        <w:rPr>
          <w:sz w:val="28"/>
          <w:szCs w:val="28"/>
          <w:lang w:val="el-GR"/>
        </w:rPr>
        <w:t>Παράρτημα Α: Ροή με μια ματιά</w:t>
      </w:r>
    </w:p>
    <w:p w14:paraId="3D11DB14" w14:textId="77777777" w:rsidR="00B85B47" w:rsidRPr="00586875" w:rsidRDefault="00000000">
      <w:pPr>
        <w:rPr>
          <w:sz w:val="24"/>
          <w:szCs w:val="24"/>
          <w:lang w:val="el-GR"/>
        </w:rPr>
      </w:pPr>
      <w:r w:rsidRPr="00586875">
        <w:rPr>
          <w:sz w:val="24"/>
          <w:szCs w:val="24"/>
          <w:lang w:val="el-GR"/>
        </w:rPr>
        <w:t>Υποβολή → Καταχώριση → Αρχικός έλεγχος → Αξιολόγηση → Απόφαση → Εφαρμογή/Πιλοτική → Αποτίμηση → Κλείσιμο &amp; Αναγνώριση</w:t>
      </w:r>
    </w:p>
    <w:p w14:paraId="1538834E" w14:textId="77777777" w:rsidR="00586875" w:rsidRPr="00586875" w:rsidRDefault="00586875">
      <w:pPr>
        <w:rPr>
          <w:sz w:val="24"/>
          <w:szCs w:val="24"/>
          <w:lang w:val="el-GR"/>
        </w:rPr>
      </w:pPr>
    </w:p>
    <w:p w14:paraId="33FD4AA3" w14:textId="77777777" w:rsidR="00586875" w:rsidRPr="00586875" w:rsidRDefault="00586875">
      <w:pPr>
        <w:rPr>
          <w:sz w:val="24"/>
          <w:szCs w:val="24"/>
          <w:lang w:val="el-GR"/>
        </w:rPr>
      </w:pPr>
    </w:p>
    <w:p w14:paraId="74B9D7EF" w14:textId="02C4EB03" w:rsidR="00586875" w:rsidRPr="00B92FB6" w:rsidRDefault="00B92FB6" w:rsidP="00586875">
      <w:pPr>
        <w:pStyle w:val="Heading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Σύνδεση με: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4"/>
        <w:gridCol w:w="2719"/>
        <w:gridCol w:w="2389"/>
        <w:gridCol w:w="2424"/>
      </w:tblGrid>
      <w:tr w:rsidR="00586875" w:rsidRPr="00586875" w14:paraId="2208A6FC" w14:textId="77777777" w:rsidTr="00B92FB6">
        <w:tc>
          <w:tcPr>
            <w:tcW w:w="2478" w:type="dxa"/>
          </w:tcPr>
          <w:p w14:paraId="189DDE18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proofErr w:type="spellStart"/>
            <w:r w:rsidRPr="00586875">
              <w:rPr>
                <w:sz w:val="24"/>
                <w:szCs w:val="24"/>
              </w:rPr>
              <w:t>Κωδικός</w:t>
            </w:r>
            <w:proofErr w:type="spellEnd"/>
          </w:p>
        </w:tc>
        <w:tc>
          <w:tcPr>
            <w:tcW w:w="2719" w:type="dxa"/>
          </w:tcPr>
          <w:p w14:paraId="7B5DF257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POL_IMPROVEMENTS_01</w:t>
            </w:r>
          </w:p>
        </w:tc>
        <w:tc>
          <w:tcPr>
            <w:tcW w:w="2476" w:type="dxa"/>
          </w:tcPr>
          <w:p w14:paraId="5E26F993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proofErr w:type="spellStart"/>
            <w:r w:rsidRPr="00586875">
              <w:rPr>
                <w:sz w:val="24"/>
                <w:szCs w:val="24"/>
              </w:rPr>
              <w:t>Έκδοση</w:t>
            </w:r>
            <w:proofErr w:type="spellEnd"/>
          </w:p>
        </w:tc>
        <w:tc>
          <w:tcPr>
            <w:tcW w:w="2479" w:type="dxa"/>
          </w:tcPr>
          <w:p w14:paraId="184173EA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2025.1</w:t>
            </w:r>
          </w:p>
        </w:tc>
      </w:tr>
      <w:tr w:rsidR="00586875" w:rsidRPr="00586875" w14:paraId="11DC999B" w14:textId="77777777" w:rsidTr="00B92FB6">
        <w:tc>
          <w:tcPr>
            <w:tcW w:w="2478" w:type="dxa"/>
          </w:tcPr>
          <w:p w14:paraId="186F49EF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proofErr w:type="spellStart"/>
            <w:r w:rsidRPr="00586875">
              <w:rPr>
                <w:sz w:val="24"/>
                <w:szCs w:val="24"/>
              </w:rPr>
              <w:t>Εμ</w:t>
            </w:r>
            <w:proofErr w:type="spellEnd"/>
            <w:r w:rsidRPr="00586875">
              <w:rPr>
                <w:sz w:val="24"/>
                <w:szCs w:val="24"/>
              </w:rPr>
              <w:t>βέλεια</w:t>
            </w:r>
          </w:p>
        </w:tc>
        <w:tc>
          <w:tcPr>
            <w:tcW w:w="2719" w:type="dxa"/>
          </w:tcPr>
          <w:p w14:paraId="00741990" w14:textId="77777777" w:rsidR="00586875" w:rsidRPr="00586875" w:rsidRDefault="00586875" w:rsidP="001E4062">
            <w:pPr>
              <w:rPr>
                <w:sz w:val="24"/>
                <w:szCs w:val="24"/>
                <w:lang w:val="el-GR"/>
              </w:rPr>
            </w:pPr>
            <w:r w:rsidRPr="00586875">
              <w:rPr>
                <w:sz w:val="24"/>
                <w:szCs w:val="24"/>
                <w:lang w:val="el-GR"/>
              </w:rPr>
              <w:t>Όλο το προσωπικό και συνεργάτες στους χώρους εργασίας</w:t>
            </w:r>
          </w:p>
        </w:tc>
        <w:tc>
          <w:tcPr>
            <w:tcW w:w="2476" w:type="dxa"/>
          </w:tcPr>
          <w:p w14:paraId="01056496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proofErr w:type="spellStart"/>
            <w:r w:rsidRPr="00586875">
              <w:rPr>
                <w:sz w:val="24"/>
                <w:szCs w:val="24"/>
              </w:rPr>
              <w:t>Σχετικές</w:t>
            </w:r>
            <w:proofErr w:type="spellEnd"/>
            <w:r w:rsidRPr="00586875">
              <w:rPr>
                <w:sz w:val="24"/>
                <w:szCs w:val="24"/>
              </w:rPr>
              <w:t xml:space="preserve"> </w:t>
            </w:r>
            <w:proofErr w:type="spellStart"/>
            <w:r w:rsidRPr="00586875">
              <w:rPr>
                <w:sz w:val="24"/>
                <w:szCs w:val="24"/>
              </w:rPr>
              <w:t>Πολιτικές</w:t>
            </w:r>
            <w:proofErr w:type="spellEnd"/>
          </w:p>
        </w:tc>
        <w:tc>
          <w:tcPr>
            <w:tcW w:w="2479" w:type="dxa"/>
          </w:tcPr>
          <w:p w14:paraId="46F0759B" w14:textId="77777777" w:rsidR="00586875" w:rsidRPr="00586875" w:rsidRDefault="00586875" w:rsidP="001E4062">
            <w:pPr>
              <w:rPr>
                <w:sz w:val="24"/>
                <w:szCs w:val="24"/>
                <w:lang w:val="el-GR"/>
              </w:rPr>
            </w:pPr>
            <w:r w:rsidRPr="00586875">
              <w:rPr>
                <w:sz w:val="24"/>
                <w:szCs w:val="24"/>
                <w:lang w:val="el-GR"/>
              </w:rPr>
              <w:t>Πολιτική Παραπόνων, Ίσης Μεταχείρισης, Υγείας &amp; Ασφάλειας, Περιβάλλοντος</w:t>
            </w:r>
          </w:p>
        </w:tc>
      </w:tr>
      <w:tr w:rsidR="00586875" w:rsidRPr="00586875" w14:paraId="4E20A385" w14:textId="77777777" w:rsidTr="00B92FB6">
        <w:tc>
          <w:tcPr>
            <w:tcW w:w="2478" w:type="dxa"/>
          </w:tcPr>
          <w:p w14:paraId="56FD95D1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Επ</w:t>
            </w:r>
            <w:proofErr w:type="spellStart"/>
            <w:r w:rsidRPr="00586875">
              <w:rPr>
                <w:sz w:val="24"/>
                <w:szCs w:val="24"/>
              </w:rPr>
              <w:t>ικοινωνί</w:t>
            </w:r>
            <w:proofErr w:type="spellEnd"/>
            <w:r w:rsidRPr="00586875">
              <w:rPr>
                <w:sz w:val="24"/>
                <w:szCs w:val="24"/>
              </w:rPr>
              <w:t>α</w:t>
            </w:r>
          </w:p>
        </w:tc>
        <w:tc>
          <w:tcPr>
            <w:tcW w:w="2719" w:type="dxa"/>
          </w:tcPr>
          <w:p w14:paraId="596949D7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hr@cretamel.gr · quality@cretamel.gr</w:t>
            </w:r>
          </w:p>
        </w:tc>
        <w:tc>
          <w:tcPr>
            <w:tcW w:w="2476" w:type="dxa"/>
          </w:tcPr>
          <w:p w14:paraId="3742B1EB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proofErr w:type="spellStart"/>
            <w:r w:rsidRPr="00586875">
              <w:rPr>
                <w:sz w:val="24"/>
                <w:szCs w:val="24"/>
              </w:rPr>
              <w:t>Τηλέφωνο</w:t>
            </w:r>
            <w:proofErr w:type="spellEnd"/>
          </w:p>
        </w:tc>
        <w:tc>
          <w:tcPr>
            <w:tcW w:w="2479" w:type="dxa"/>
          </w:tcPr>
          <w:p w14:paraId="14B06508" w14:textId="77777777" w:rsidR="00586875" w:rsidRPr="00586875" w:rsidRDefault="00586875" w:rsidP="001E4062">
            <w:pPr>
              <w:rPr>
                <w:sz w:val="24"/>
                <w:szCs w:val="24"/>
              </w:rPr>
            </w:pPr>
            <w:r w:rsidRPr="00586875">
              <w:rPr>
                <w:sz w:val="24"/>
                <w:szCs w:val="24"/>
              </w:rPr>
              <w:t>2810 315 153</w:t>
            </w:r>
          </w:p>
        </w:tc>
      </w:tr>
    </w:tbl>
    <w:p w14:paraId="05464B0D" w14:textId="77777777" w:rsidR="00586875" w:rsidRPr="00586875" w:rsidRDefault="00586875">
      <w:pPr>
        <w:rPr>
          <w:sz w:val="24"/>
          <w:szCs w:val="24"/>
          <w:lang w:val="el-GR"/>
        </w:rPr>
      </w:pPr>
    </w:p>
    <w:sectPr w:rsidR="00586875" w:rsidRPr="00586875" w:rsidSect="00034616">
      <w:headerReference w:type="default" r:id="rId8"/>
      <w:footerReference w:type="default" r:id="rId9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64214" w14:textId="77777777" w:rsidR="00343A8B" w:rsidRDefault="00343A8B">
      <w:pPr>
        <w:spacing w:after="0" w:line="240" w:lineRule="auto"/>
      </w:pPr>
      <w:r>
        <w:separator/>
      </w:r>
    </w:p>
  </w:endnote>
  <w:endnote w:type="continuationSeparator" w:id="0">
    <w:p w14:paraId="3FD652C3" w14:textId="77777777" w:rsidR="00343A8B" w:rsidRDefault="0034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C0B7F" w14:textId="77777777" w:rsidR="00B85B47" w:rsidRPr="00586875" w:rsidRDefault="00000000">
    <w:pPr>
      <w:pStyle w:val="Footer"/>
      <w:jc w:val="center"/>
      <w:rPr>
        <w:lang w:val="el-GR"/>
      </w:rPr>
    </w:pPr>
    <w:r>
      <w:t>CRETAMEL</w:t>
    </w:r>
    <w:r w:rsidRPr="00586875">
      <w:rPr>
        <w:lang w:val="el-GR"/>
      </w:rPr>
      <w:t xml:space="preserve">® · Έκδοση 2025 · </w:t>
    </w:r>
    <w:r>
      <w:t>HR</w:t>
    </w:r>
    <w:r w:rsidRPr="00586875">
      <w:rPr>
        <w:lang w:val="el-GR"/>
      </w:rPr>
      <w:t xml:space="preserve"> &amp; Ποιότητα · «Σεβασμός · Ασφάλεια · Βελτίωση»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5AE48" w14:textId="77777777" w:rsidR="00343A8B" w:rsidRDefault="00343A8B">
      <w:pPr>
        <w:spacing w:after="0" w:line="240" w:lineRule="auto"/>
      </w:pPr>
      <w:r>
        <w:separator/>
      </w:r>
    </w:p>
  </w:footnote>
  <w:footnote w:type="continuationSeparator" w:id="0">
    <w:p w14:paraId="76D5FF81" w14:textId="77777777" w:rsidR="00343A8B" w:rsidRDefault="00343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0A19" w14:textId="42DCE60D" w:rsidR="00B85B47" w:rsidRPr="00586875" w:rsidRDefault="00586875" w:rsidP="00586875">
    <w:pPr>
      <w:pStyle w:val="Header"/>
      <w:jc w:val="center"/>
    </w:pPr>
    <w:r>
      <w:rPr>
        <w:noProof/>
      </w:rPr>
      <w:drawing>
        <wp:inline distT="0" distB="0" distL="0" distR="0" wp14:anchorId="2F72631B" wp14:editId="76D53786">
          <wp:extent cx="1600200" cy="723900"/>
          <wp:effectExtent l="0" t="0" r="0" b="0"/>
          <wp:docPr id="14424027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402759" name="Picture 14424027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118397">
    <w:abstractNumId w:val="8"/>
  </w:num>
  <w:num w:numId="2" w16cid:durableId="1245914373">
    <w:abstractNumId w:val="6"/>
  </w:num>
  <w:num w:numId="3" w16cid:durableId="1144273095">
    <w:abstractNumId w:val="5"/>
  </w:num>
  <w:num w:numId="4" w16cid:durableId="1888180709">
    <w:abstractNumId w:val="4"/>
  </w:num>
  <w:num w:numId="5" w16cid:durableId="1045180444">
    <w:abstractNumId w:val="7"/>
  </w:num>
  <w:num w:numId="6" w16cid:durableId="1880973474">
    <w:abstractNumId w:val="3"/>
  </w:num>
  <w:num w:numId="7" w16cid:durableId="781798998">
    <w:abstractNumId w:val="2"/>
  </w:num>
  <w:num w:numId="8" w16cid:durableId="1978559983">
    <w:abstractNumId w:val="1"/>
  </w:num>
  <w:num w:numId="9" w16cid:durableId="118312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5E2"/>
    <w:rsid w:val="00326F90"/>
    <w:rsid w:val="00343A8B"/>
    <w:rsid w:val="00586875"/>
    <w:rsid w:val="00AA1D8D"/>
    <w:rsid w:val="00B47730"/>
    <w:rsid w:val="00B85B47"/>
    <w:rsid w:val="00B92F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4526EDC"/>
  <w14:defaultImageDpi w14:val="300"/>
  <w15:docId w15:val="{C91F71F0-83B9-4D62-AB16-7857493F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ΠΟΛΙΤΙΚΗ ΒΕΛΤΙΩΣΕΩΝ &amp; ΠΡΟΤΑΣΕΩΝ ΕΡΓΑΖΟΜΕΝΩΝ</vt:lpstr>
      <vt:lpstr>    1. Σκοπός &amp; Δέσμευση</vt:lpstr>
      <vt:lpstr>    2. Πεδίο &amp; Ορισμοί</vt:lpstr>
      <vt:lpstr>    3. Κατηγορίες Προτάσεων</vt:lpstr>
      <vt:lpstr>    4. Κανάλια Υποβολής</vt:lpstr>
      <vt:lpstr>    5. Διαδικασία &amp; Χρόνοι</vt:lpstr>
      <vt:lpstr>    6. Κριτήρια Αξιολόγησης</vt:lpstr>
      <vt:lpstr>    7. Ρόλοι &amp; Ευθύνες</vt:lpstr>
      <vt:lpstr>    8. Αναγνώριση &amp; Κίνητρα</vt:lpstr>
      <vt:lpstr>    9. Κανόνες &amp; Σεβασμός</vt:lpstr>
      <vt:lpstr>    10. Παρακολούθηση &amp; Δείκτες</vt:lpstr>
      <vt:lpstr>    11. Προστασία Δεδομένων</vt:lpstr>
      <vt:lpstr>    12. Επικοινωνία &amp; Εκπαίδευση</vt:lpstr>
      <vt:lpstr>    13. Αναθεώρηση</vt:lpstr>
      <vt:lpstr>    Παράρτημα Α: Ροή με μια ματιά</vt:lpstr>
      <vt:lpstr>    Μεταδεδομένα</vt:lpstr>
    </vt:vector>
  </TitlesOfParts>
  <Manager/>
  <Company/>
  <LinksUpToDate>false</LinksUpToDate>
  <CharactersWithSpaces>3577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μαρβη</dc:creator>
  <cp:keywords/>
  <dc:description>generated by python-docx</dc:description>
  <cp:lastModifiedBy>Mάρβη Κουκουναράκη</cp:lastModifiedBy>
  <cp:revision>2</cp:revision>
  <dcterms:created xsi:type="dcterms:W3CDTF">2025-10-26T21:33:00Z</dcterms:created>
  <dcterms:modified xsi:type="dcterms:W3CDTF">2025-10-26T21:33:00Z</dcterms:modified>
  <cp:category/>
</cp:coreProperties>
</file>