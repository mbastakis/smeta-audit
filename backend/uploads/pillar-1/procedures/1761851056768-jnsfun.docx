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6E455" w14:textId="3F10F7FF" w:rsidR="008B4AB6" w:rsidRDefault="00000000">
      <w:pPr>
        <w:jc w:val="center"/>
      </w:pPr>
      <w:r>
        <w:rPr>
          <w:b/>
          <w:sz w:val="32"/>
        </w:rPr>
        <w:t>PROC_ANTI_HARASSMENT_CASE_HANDLING_01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Δι</w:t>
      </w:r>
      <w:proofErr w:type="spellEnd"/>
      <w:r>
        <w:rPr>
          <w:b/>
          <w:sz w:val="32"/>
        </w:rPr>
        <w:t>αχείριση Πα</w:t>
      </w:r>
      <w:proofErr w:type="spellStart"/>
      <w:r>
        <w:rPr>
          <w:b/>
          <w:sz w:val="32"/>
        </w:rPr>
        <w:t>ρενόχλησης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Εκφο</w:t>
      </w:r>
      <w:proofErr w:type="spellEnd"/>
      <w:r>
        <w:rPr>
          <w:b/>
          <w:sz w:val="32"/>
        </w:rPr>
        <w:t>βισμού</w:t>
      </w:r>
    </w:p>
    <w:p w14:paraId="679282FE" w14:textId="77777777" w:rsidR="008B4AB6" w:rsidRDefault="00000000">
      <w:pPr>
        <w:jc w:val="center"/>
      </w:pPr>
      <w:r>
        <w:t>Pillar 1 — Labour Standards · Έκδοση 2025 · Edited: Marvi Koukounaraki · Approved: Yiannis Rasoulis</w:t>
      </w:r>
    </w:p>
    <w:p w14:paraId="7AB83C9C" w14:textId="77777777" w:rsidR="008B4AB6" w:rsidRDefault="008B4AB6"/>
    <w:p w14:paraId="08FA33EC" w14:textId="77777777" w:rsidR="008B4AB6" w:rsidRPr="00355FBA" w:rsidRDefault="00000000">
      <w:pPr>
        <w:pStyle w:val="Heading2"/>
        <w:rPr>
          <w:lang w:val="el-GR"/>
        </w:rPr>
      </w:pPr>
      <w:r w:rsidRPr="00355FBA">
        <w:rPr>
          <w:lang w:val="el-GR"/>
        </w:rPr>
        <w:t>Σκοπός</w:t>
      </w:r>
    </w:p>
    <w:p w14:paraId="01A692F8" w14:textId="77777777" w:rsidR="008B4AB6" w:rsidRPr="00355FBA" w:rsidRDefault="00000000">
      <w:pPr>
        <w:rPr>
          <w:lang w:val="el-GR"/>
        </w:rPr>
      </w:pPr>
      <w:r>
        <w:t>Zero</w:t>
      </w:r>
      <w:r w:rsidRPr="00355FBA">
        <w:rPr>
          <w:lang w:val="el-GR"/>
        </w:rPr>
        <w:t>-</w:t>
      </w:r>
      <w:r>
        <w:t>tolerance</w:t>
      </w:r>
      <w:r w:rsidRPr="00355FBA">
        <w:rPr>
          <w:lang w:val="el-GR"/>
        </w:rPr>
        <w:t>, δίκαιη και εμπιστευτική διερεύνηση.</w:t>
      </w:r>
    </w:p>
    <w:p w14:paraId="6E60EA57" w14:textId="77777777" w:rsidR="008B4AB6" w:rsidRPr="00355FBA" w:rsidRDefault="00000000">
      <w:pPr>
        <w:pStyle w:val="Heading2"/>
        <w:rPr>
          <w:lang w:val="el-GR"/>
        </w:rPr>
      </w:pPr>
      <w:r w:rsidRPr="00355FBA">
        <w:rPr>
          <w:lang w:val="el-GR"/>
        </w:rPr>
        <w:t>Πεδίο Εφαρμογής</w:t>
      </w:r>
    </w:p>
    <w:p w14:paraId="170AF8EE" w14:textId="77777777" w:rsidR="008B4AB6" w:rsidRPr="00355FBA" w:rsidRDefault="00000000">
      <w:pPr>
        <w:rPr>
          <w:lang w:val="el-GR"/>
        </w:rPr>
      </w:pPr>
      <w:r w:rsidRPr="00355FBA">
        <w:rPr>
          <w:lang w:val="el-GR"/>
        </w:rPr>
        <w:t>Όλο το προσωπικό, επισκέπτες/εργολάβοι στον χώρο.</w:t>
      </w:r>
    </w:p>
    <w:p w14:paraId="1AFC8214" w14:textId="77777777" w:rsidR="008B4AB6" w:rsidRPr="00355FBA" w:rsidRDefault="00000000">
      <w:pPr>
        <w:pStyle w:val="Heading2"/>
        <w:rPr>
          <w:lang w:val="el-GR"/>
        </w:rPr>
      </w:pPr>
      <w:r w:rsidRPr="00355FBA">
        <w:rPr>
          <w:lang w:val="el-GR"/>
        </w:rPr>
        <w:t>Ρόλοι &amp; Ευθύνες</w:t>
      </w:r>
    </w:p>
    <w:p w14:paraId="6416F4E8" w14:textId="77777777" w:rsidR="008B4AB6" w:rsidRPr="00355FBA" w:rsidRDefault="00000000">
      <w:pPr>
        <w:rPr>
          <w:lang w:val="el-GR"/>
        </w:rPr>
      </w:pPr>
      <w:r>
        <w:t>HR</w:t>
      </w:r>
      <w:r w:rsidRPr="00355FBA">
        <w:rPr>
          <w:lang w:val="el-GR"/>
        </w:rPr>
        <w:t>, Επιτροπή Διερεύνησης.</w:t>
      </w:r>
    </w:p>
    <w:p w14:paraId="5FBE5899" w14:textId="77777777" w:rsidR="008B4AB6" w:rsidRPr="00355FBA" w:rsidRDefault="00000000">
      <w:pPr>
        <w:pStyle w:val="Heading2"/>
        <w:rPr>
          <w:lang w:val="el-GR"/>
        </w:rPr>
      </w:pPr>
      <w:r w:rsidRPr="00355FBA">
        <w:rPr>
          <w:lang w:val="el-GR"/>
        </w:rPr>
        <w:t>Βήματα Διαδικασίας</w:t>
      </w:r>
    </w:p>
    <w:p w14:paraId="2459CA23" w14:textId="77777777" w:rsidR="008B4AB6" w:rsidRPr="00355FBA" w:rsidRDefault="00000000">
      <w:pPr>
        <w:rPr>
          <w:lang w:val="el-GR"/>
        </w:rPr>
      </w:pPr>
      <w:r w:rsidRPr="00355FBA">
        <w:rPr>
          <w:lang w:val="el-GR"/>
        </w:rPr>
        <w:t>1) Άμεσα μέτρα προστασίας. 2) Ορισμός ερευνητή/επιτροπής. 3) Συνεντεύξεις/τεκμηρίωση. 4) Απόφαση &amp; κυρώσεις. 5) Παρακολούθηση μη αντιποίνων.</w:t>
      </w:r>
    </w:p>
    <w:p w14:paraId="23AC716A" w14:textId="77777777" w:rsidR="008B4AB6" w:rsidRPr="00355FBA" w:rsidRDefault="00000000">
      <w:pPr>
        <w:pStyle w:val="Heading2"/>
        <w:rPr>
          <w:lang w:val="el-GR"/>
        </w:rPr>
      </w:pPr>
      <w:r w:rsidRPr="00355FBA">
        <w:rPr>
          <w:lang w:val="el-GR"/>
        </w:rPr>
        <w:t>Αρχεία/Τεκμηρίωση</w:t>
      </w:r>
    </w:p>
    <w:p w14:paraId="2987BB0A" w14:textId="77777777" w:rsidR="008B4AB6" w:rsidRPr="00355FBA" w:rsidRDefault="00000000">
      <w:pPr>
        <w:rPr>
          <w:lang w:val="el-GR"/>
        </w:rPr>
      </w:pPr>
      <w:r>
        <w:t>Case</w:t>
      </w:r>
      <w:r w:rsidRPr="00355FBA">
        <w:rPr>
          <w:lang w:val="el-GR"/>
        </w:rPr>
        <w:t>_</w:t>
      </w:r>
      <w:r>
        <w:t>File</w:t>
      </w:r>
      <w:r w:rsidRPr="00355FBA">
        <w:rPr>
          <w:lang w:val="el-GR"/>
        </w:rPr>
        <w:t xml:space="preserve">#, </w:t>
      </w:r>
      <w:r>
        <w:t>Interview</w:t>
      </w:r>
      <w:r w:rsidRPr="00355FBA">
        <w:rPr>
          <w:lang w:val="el-GR"/>
        </w:rPr>
        <w:t>_</w:t>
      </w:r>
      <w:r>
        <w:t>Notes</w:t>
      </w:r>
      <w:r w:rsidRPr="00355FBA">
        <w:rPr>
          <w:lang w:val="el-GR"/>
        </w:rPr>
        <w:t xml:space="preserve">, </w:t>
      </w:r>
      <w:r>
        <w:t>Outcome</w:t>
      </w:r>
      <w:r w:rsidRPr="00355FBA">
        <w:rPr>
          <w:lang w:val="el-GR"/>
        </w:rPr>
        <w:t>_</w:t>
      </w:r>
      <w:r>
        <w:t>Letter</w:t>
      </w:r>
      <w:r w:rsidRPr="00355FBA">
        <w:rPr>
          <w:lang w:val="el-GR"/>
        </w:rPr>
        <w:t>.</w:t>
      </w:r>
    </w:p>
    <w:p w14:paraId="571F25B4" w14:textId="77777777" w:rsidR="008B4AB6" w:rsidRPr="00355FBA" w:rsidRDefault="00000000">
      <w:pPr>
        <w:pStyle w:val="Heading2"/>
        <w:rPr>
          <w:lang w:val="el-GR"/>
        </w:rPr>
      </w:pPr>
      <w:r>
        <w:t>KPIs</w:t>
      </w:r>
    </w:p>
    <w:p w14:paraId="60F657A2" w14:textId="77777777" w:rsidR="008B4AB6" w:rsidRPr="00355FBA" w:rsidRDefault="00000000">
      <w:pPr>
        <w:rPr>
          <w:lang w:val="el-GR"/>
        </w:rPr>
      </w:pPr>
      <w:r w:rsidRPr="00355FBA">
        <w:rPr>
          <w:lang w:val="el-GR"/>
        </w:rPr>
        <w:t>Χρόνος διερεύνησης, επανεμφάνιση περιστατικών.</w:t>
      </w:r>
    </w:p>
    <w:p w14:paraId="658CDB9C" w14:textId="77777777" w:rsidR="008B4AB6" w:rsidRPr="00355FBA" w:rsidRDefault="00000000">
      <w:pPr>
        <w:pStyle w:val="Heading2"/>
        <w:rPr>
          <w:lang w:val="el-GR"/>
        </w:rPr>
      </w:pPr>
      <w:r w:rsidRPr="00355FBA">
        <w:rPr>
          <w:lang w:val="el-GR"/>
        </w:rPr>
        <w:t>Σχετικά Έγγραφα</w:t>
      </w:r>
    </w:p>
    <w:p w14:paraId="67D1CFE1" w14:textId="77777777" w:rsidR="008B4AB6" w:rsidRPr="00355FBA" w:rsidRDefault="00000000">
      <w:pPr>
        <w:rPr>
          <w:lang w:val="el-GR"/>
        </w:rPr>
      </w:pPr>
      <w:r w:rsidRPr="00355FBA">
        <w:rPr>
          <w:lang w:val="el-GR"/>
        </w:rPr>
        <w:t xml:space="preserve">Πολιτική </w:t>
      </w:r>
      <w:proofErr w:type="spellStart"/>
      <w:r w:rsidRPr="00355FBA">
        <w:rPr>
          <w:lang w:val="el-GR"/>
        </w:rPr>
        <w:t>Αντι-Παρενοχλητική</w:t>
      </w:r>
      <w:proofErr w:type="spellEnd"/>
      <w:r w:rsidRPr="00355FBA">
        <w:rPr>
          <w:lang w:val="el-GR"/>
        </w:rPr>
        <w:t>.</w:t>
      </w:r>
    </w:p>
    <w:p w14:paraId="3C959393" w14:textId="77777777" w:rsidR="008B4AB6" w:rsidRPr="00355FBA" w:rsidRDefault="008B4AB6">
      <w:pPr>
        <w:rPr>
          <w:lang w:val="el-GR"/>
        </w:rPr>
      </w:pPr>
    </w:p>
    <w:p w14:paraId="514B3B5A" w14:textId="77777777" w:rsidR="008B4AB6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8B4AB6" w:rsidRPr="00355FBA" w14:paraId="10B7CEFD" w14:textId="77777777">
        <w:trPr>
          <w:jc w:val="center"/>
        </w:trPr>
        <w:tc>
          <w:tcPr>
            <w:tcW w:w="4320" w:type="dxa"/>
            <w:vAlign w:val="center"/>
          </w:tcPr>
          <w:p w14:paraId="1AB3ED05" w14:textId="77777777" w:rsidR="008B4AB6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03989C7B" w14:textId="77777777" w:rsidR="008B4AB6" w:rsidRPr="00355FBA" w:rsidRDefault="00000000">
            <w:pPr>
              <w:rPr>
                <w:lang w:val="el-GR"/>
              </w:rPr>
            </w:pPr>
            <w:r w:rsidRPr="00355FBA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355FBA">
              <w:rPr>
                <w:lang w:val="el-GR"/>
              </w:rPr>
              <w:br/>
              <w:t>2) Συμμόρφωση εγγράφων 100%</w:t>
            </w:r>
            <w:r w:rsidRPr="00355FBA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355FBA">
              <w:rPr>
                <w:lang w:val="el-GR"/>
              </w:rPr>
              <w:t xml:space="preserve"> </w:t>
            </w:r>
            <w:r>
              <w:t>rate</w:t>
            </w:r>
            <w:r w:rsidRPr="00355FBA">
              <w:rPr>
                <w:lang w:val="el-GR"/>
              </w:rPr>
              <w:t xml:space="preserve"> &gt;90%</w:t>
            </w:r>
          </w:p>
        </w:tc>
      </w:tr>
    </w:tbl>
    <w:p w14:paraId="768C6B24" w14:textId="77777777" w:rsidR="008B4AB6" w:rsidRPr="00355FBA" w:rsidRDefault="00000000">
      <w:pPr>
        <w:pStyle w:val="Heading2"/>
        <w:rPr>
          <w:lang w:val="el-GR"/>
        </w:rPr>
      </w:pPr>
      <w:r w:rsidRPr="00355FBA">
        <w:rPr>
          <w:lang w:val="el-GR"/>
        </w:rPr>
        <w:t>Έκδοση &amp; Αναθεώρηση</w:t>
      </w:r>
    </w:p>
    <w:p w14:paraId="03F73CDE" w14:textId="77777777" w:rsidR="008B4AB6" w:rsidRPr="00355FBA" w:rsidRDefault="00000000">
      <w:pPr>
        <w:rPr>
          <w:lang w:val="el-GR"/>
        </w:rPr>
      </w:pPr>
      <w:r w:rsidRPr="00355FBA">
        <w:rPr>
          <w:lang w:val="el-GR"/>
        </w:rPr>
        <w:t xml:space="preserve">Έκδοση: </w:t>
      </w:r>
      <w:r>
        <w:t>v</w:t>
      </w:r>
      <w:r w:rsidRPr="00355FBA">
        <w:rPr>
          <w:lang w:val="el-GR"/>
        </w:rPr>
        <w:t>1.0  ·  Ημερομηνία ενεργοποίησης: __________  ·  Αναθεώρηση έως: __________</w:t>
      </w:r>
    </w:p>
    <w:p w14:paraId="3EE6BCA2" w14:textId="77777777" w:rsidR="008B4AB6" w:rsidRDefault="00000000">
      <w:proofErr w:type="spellStart"/>
      <w:r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34DF5E3B" w14:textId="77777777" w:rsidR="008B4AB6" w:rsidRDefault="00000000">
      <w:pPr>
        <w:pStyle w:val="Heading2"/>
      </w:pPr>
      <w: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B4AB6" w14:paraId="174497B9" w14:textId="77777777">
        <w:tc>
          <w:tcPr>
            <w:tcW w:w="1728" w:type="dxa"/>
          </w:tcPr>
          <w:p w14:paraId="782ECCEE" w14:textId="77777777" w:rsidR="008B4AB6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3678BBF3" w14:textId="77777777" w:rsidR="008B4AB6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50CF2BEC" w14:textId="77777777" w:rsidR="008B4AB6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36D4E3FD" w14:textId="77777777" w:rsidR="008B4AB6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203B1FED" w14:textId="77777777" w:rsidR="008B4AB6" w:rsidRDefault="00000000">
            <w:r>
              <w:rPr>
                <w:b/>
              </w:rPr>
              <w:t>Έγκριση</w:t>
            </w:r>
          </w:p>
        </w:tc>
      </w:tr>
      <w:tr w:rsidR="008B4AB6" w14:paraId="6E016CAF" w14:textId="77777777">
        <w:tc>
          <w:tcPr>
            <w:tcW w:w="1728" w:type="dxa"/>
          </w:tcPr>
          <w:p w14:paraId="3D7D58C4" w14:textId="77777777" w:rsidR="008B4AB6" w:rsidRDefault="008B4AB6"/>
        </w:tc>
        <w:tc>
          <w:tcPr>
            <w:tcW w:w="1728" w:type="dxa"/>
          </w:tcPr>
          <w:p w14:paraId="0CC338C3" w14:textId="77777777" w:rsidR="008B4AB6" w:rsidRDefault="008B4AB6"/>
        </w:tc>
        <w:tc>
          <w:tcPr>
            <w:tcW w:w="1728" w:type="dxa"/>
          </w:tcPr>
          <w:p w14:paraId="38655759" w14:textId="77777777" w:rsidR="008B4AB6" w:rsidRDefault="008B4AB6"/>
        </w:tc>
        <w:tc>
          <w:tcPr>
            <w:tcW w:w="1728" w:type="dxa"/>
          </w:tcPr>
          <w:p w14:paraId="22D4C840" w14:textId="77777777" w:rsidR="008B4AB6" w:rsidRDefault="008B4AB6"/>
        </w:tc>
        <w:tc>
          <w:tcPr>
            <w:tcW w:w="1728" w:type="dxa"/>
          </w:tcPr>
          <w:p w14:paraId="58130DB3" w14:textId="77777777" w:rsidR="008B4AB6" w:rsidRDefault="008B4AB6"/>
        </w:tc>
      </w:tr>
      <w:tr w:rsidR="008B4AB6" w14:paraId="2811805A" w14:textId="77777777">
        <w:tc>
          <w:tcPr>
            <w:tcW w:w="1728" w:type="dxa"/>
          </w:tcPr>
          <w:p w14:paraId="47B35B8D" w14:textId="77777777" w:rsidR="008B4AB6" w:rsidRDefault="008B4AB6"/>
        </w:tc>
        <w:tc>
          <w:tcPr>
            <w:tcW w:w="1728" w:type="dxa"/>
          </w:tcPr>
          <w:p w14:paraId="46CC124E" w14:textId="77777777" w:rsidR="008B4AB6" w:rsidRDefault="008B4AB6"/>
        </w:tc>
        <w:tc>
          <w:tcPr>
            <w:tcW w:w="1728" w:type="dxa"/>
          </w:tcPr>
          <w:p w14:paraId="1DE70B43" w14:textId="77777777" w:rsidR="008B4AB6" w:rsidRDefault="008B4AB6"/>
        </w:tc>
        <w:tc>
          <w:tcPr>
            <w:tcW w:w="1728" w:type="dxa"/>
          </w:tcPr>
          <w:p w14:paraId="43A7C369" w14:textId="77777777" w:rsidR="008B4AB6" w:rsidRDefault="008B4AB6"/>
        </w:tc>
        <w:tc>
          <w:tcPr>
            <w:tcW w:w="1728" w:type="dxa"/>
          </w:tcPr>
          <w:p w14:paraId="16006438" w14:textId="77777777" w:rsidR="008B4AB6" w:rsidRDefault="008B4AB6"/>
        </w:tc>
      </w:tr>
      <w:tr w:rsidR="008B4AB6" w14:paraId="5573B9F2" w14:textId="77777777">
        <w:tc>
          <w:tcPr>
            <w:tcW w:w="1728" w:type="dxa"/>
          </w:tcPr>
          <w:p w14:paraId="4275C587" w14:textId="77777777" w:rsidR="008B4AB6" w:rsidRDefault="008B4AB6"/>
        </w:tc>
        <w:tc>
          <w:tcPr>
            <w:tcW w:w="1728" w:type="dxa"/>
          </w:tcPr>
          <w:p w14:paraId="3B2794CD" w14:textId="77777777" w:rsidR="008B4AB6" w:rsidRDefault="008B4AB6"/>
        </w:tc>
        <w:tc>
          <w:tcPr>
            <w:tcW w:w="1728" w:type="dxa"/>
          </w:tcPr>
          <w:p w14:paraId="78843E42" w14:textId="77777777" w:rsidR="008B4AB6" w:rsidRDefault="008B4AB6"/>
        </w:tc>
        <w:tc>
          <w:tcPr>
            <w:tcW w:w="1728" w:type="dxa"/>
          </w:tcPr>
          <w:p w14:paraId="04555640" w14:textId="77777777" w:rsidR="008B4AB6" w:rsidRDefault="008B4AB6"/>
        </w:tc>
        <w:tc>
          <w:tcPr>
            <w:tcW w:w="1728" w:type="dxa"/>
          </w:tcPr>
          <w:p w14:paraId="58DA9ADB" w14:textId="77777777" w:rsidR="008B4AB6" w:rsidRDefault="008B4AB6"/>
        </w:tc>
      </w:tr>
      <w:tr w:rsidR="008B4AB6" w14:paraId="2FE0420E" w14:textId="77777777">
        <w:tc>
          <w:tcPr>
            <w:tcW w:w="1728" w:type="dxa"/>
          </w:tcPr>
          <w:p w14:paraId="53B15274" w14:textId="77777777" w:rsidR="008B4AB6" w:rsidRDefault="008B4AB6"/>
        </w:tc>
        <w:tc>
          <w:tcPr>
            <w:tcW w:w="1728" w:type="dxa"/>
          </w:tcPr>
          <w:p w14:paraId="54B5084D" w14:textId="77777777" w:rsidR="008B4AB6" w:rsidRDefault="008B4AB6"/>
        </w:tc>
        <w:tc>
          <w:tcPr>
            <w:tcW w:w="1728" w:type="dxa"/>
          </w:tcPr>
          <w:p w14:paraId="400C5BD9" w14:textId="77777777" w:rsidR="008B4AB6" w:rsidRDefault="008B4AB6"/>
        </w:tc>
        <w:tc>
          <w:tcPr>
            <w:tcW w:w="1728" w:type="dxa"/>
          </w:tcPr>
          <w:p w14:paraId="352C608F" w14:textId="77777777" w:rsidR="008B4AB6" w:rsidRDefault="008B4AB6"/>
        </w:tc>
        <w:tc>
          <w:tcPr>
            <w:tcW w:w="1728" w:type="dxa"/>
          </w:tcPr>
          <w:p w14:paraId="028127CB" w14:textId="77777777" w:rsidR="008B4AB6" w:rsidRDefault="008B4AB6"/>
        </w:tc>
      </w:tr>
      <w:tr w:rsidR="008B4AB6" w14:paraId="1BB4ED22" w14:textId="77777777">
        <w:tc>
          <w:tcPr>
            <w:tcW w:w="1728" w:type="dxa"/>
          </w:tcPr>
          <w:p w14:paraId="4952EC7A" w14:textId="77777777" w:rsidR="008B4AB6" w:rsidRDefault="008B4AB6"/>
        </w:tc>
        <w:tc>
          <w:tcPr>
            <w:tcW w:w="1728" w:type="dxa"/>
          </w:tcPr>
          <w:p w14:paraId="0D46E98D" w14:textId="77777777" w:rsidR="008B4AB6" w:rsidRDefault="008B4AB6"/>
        </w:tc>
        <w:tc>
          <w:tcPr>
            <w:tcW w:w="1728" w:type="dxa"/>
          </w:tcPr>
          <w:p w14:paraId="747A88E8" w14:textId="77777777" w:rsidR="008B4AB6" w:rsidRDefault="008B4AB6"/>
        </w:tc>
        <w:tc>
          <w:tcPr>
            <w:tcW w:w="1728" w:type="dxa"/>
          </w:tcPr>
          <w:p w14:paraId="1BE31F73" w14:textId="77777777" w:rsidR="008B4AB6" w:rsidRDefault="008B4AB6"/>
        </w:tc>
        <w:tc>
          <w:tcPr>
            <w:tcW w:w="1728" w:type="dxa"/>
          </w:tcPr>
          <w:p w14:paraId="733A394B" w14:textId="77777777" w:rsidR="008B4AB6" w:rsidRDefault="008B4AB6"/>
        </w:tc>
      </w:tr>
    </w:tbl>
    <w:p w14:paraId="06F9E0A3" w14:textId="77777777" w:rsidR="00A66876" w:rsidRDefault="00A66876"/>
    <w:sectPr w:rsidR="00A6687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E5549" w14:textId="77777777" w:rsidR="00A66876" w:rsidRDefault="00A66876">
      <w:pPr>
        <w:spacing w:after="0" w:line="240" w:lineRule="auto"/>
      </w:pPr>
      <w:r>
        <w:separator/>
      </w:r>
    </w:p>
  </w:endnote>
  <w:endnote w:type="continuationSeparator" w:id="0">
    <w:p w14:paraId="768574A9" w14:textId="77777777" w:rsidR="00A66876" w:rsidRDefault="00A66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3FCA3" w14:textId="77777777" w:rsidR="008B4AB6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5B135" w14:textId="77777777" w:rsidR="00A66876" w:rsidRDefault="00A66876">
      <w:pPr>
        <w:spacing w:after="0" w:line="240" w:lineRule="auto"/>
      </w:pPr>
      <w:r>
        <w:separator/>
      </w:r>
    </w:p>
  </w:footnote>
  <w:footnote w:type="continuationSeparator" w:id="0">
    <w:p w14:paraId="47A6619D" w14:textId="77777777" w:rsidR="00A66876" w:rsidRDefault="00A66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EC951" w14:textId="77777777" w:rsidR="008B4AB6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PROC_ANTI_HARASSMENT_CASE_HANDLING_01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436059">
    <w:abstractNumId w:val="8"/>
  </w:num>
  <w:num w:numId="2" w16cid:durableId="275262291">
    <w:abstractNumId w:val="6"/>
  </w:num>
  <w:num w:numId="3" w16cid:durableId="1539047944">
    <w:abstractNumId w:val="5"/>
  </w:num>
  <w:num w:numId="4" w16cid:durableId="540170496">
    <w:abstractNumId w:val="4"/>
  </w:num>
  <w:num w:numId="5" w16cid:durableId="1876000010">
    <w:abstractNumId w:val="7"/>
  </w:num>
  <w:num w:numId="6" w16cid:durableId="464851538">
    <w:abstractNumId w:val="3"/>
  </w:num>
  <w:num w:numId="7" w16cid:durableId="1355158504">
    <w:abstractNumId w:val="2"/>
  </w:num>
  <w:num w:numId="8" w16cid:durableId="1565409116">
    <w:abstractNumId w:val="1"/>
  </w:num>
  <w:num w:numId="9" w16cid:durableId="170394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FBA"/>
    <w:rsid w:val="008B4AB6"/>
    <w:rsid w:val="00A66876"/>
    <w:rsid w:val="00AA1D8D"/>
    <w:rsid w:val="00B47730"/>
    <w:rsid w:val="00C918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197838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2025-10-30T18:46:00Z</dcterms:modified>
  <cp:category/>
</cp:coreProperties>
</file>