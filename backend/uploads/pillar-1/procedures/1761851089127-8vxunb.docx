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C96A7" w14:textId="16815D16" w:rsidR="005163C4" w:rsidRDefault="00000000">
      <w:pPr>
        <w:jc w:val="center"/>
      </w:pPr>
      <w:r>
        <w:rPr>
          <w:b/>
          <w:sz w:val="32"/>
        </w:rPr>
        <w:t>PROC_DISCIPLINARY_AND_APPEAL_01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Πειθ</w:t>
      </w:r>
      <w:proofErr w:type="spellEnd"/>
      <w:r>
        <w:rPr>
          <w:b/>
          <w:sz w:val="32"/>
        </w:rPr>
        <w:t xml:space="preserve">αρχική </w:t>
      </w:r>
      <w:proofErr w:type="spellStart"/>
      <w:r>
        <w:rPr>
          <w:b/>
          <w:sz w:val="32"/>
        </w:rPr>
        <w:t>Δι</w:t>
      </w:r>
      <w:proofErr w:type="spellEnd"/>
      <w:r>
        <w:rPr>
          <w:b/>
          <w:sz w:val="32"/>
        </w:rPr>
        <w:t>αδικασία &amp; Ένσταση</w:t>
      </w:r>
    </w:p>
    <w:p w14:paraId="3C6C6DA5" w14:textId="7BDCD4FA" w:rsidR="005163C4" w:rsidRDefault="00000000">
      <w:pPr>
        <w:jc w:val="center"/>
      </w:pPr>
      <w:r>
        <w:t xml:space="preserve">Pillar 1 — Labour Standards · Έκδοση 2025 · Edited: Marvi Koukounaraki · </w:t>
      </w:r>
    </w:p>
    <w:p w14:paraId="26B718DA" w14:textId="77777777" w:rsidR="005163C4" w:rsidRDefault="005163C4"/>
    <w:p w14:paraId="594128BA" w14:textId="77777777" w:rsidR="005163C4" w:rsidRPr="00F00083" w:rsidRDefault="00000000">
      <w:pPr>
        <w:pStyle w:val="Heading2"/>
        <w:rPr>
          <w:lang w:val="el-GR"/>
        </w:rPr>
      </w:pPr>
      <w:r w:rsidRPr="00F00083">
        <w:rPr>
          <w:lang w:val="el-GR"/>
        </w:rPr>
        <w:t>Σκοπός</w:t>
      </w:r>
    </w:p>
    <w:p w14:paraId="33C456FD" w14:textId="77777777" w:rsidR="005163C4" w:rsidRPr="00F00083" w:rsidRDefault="00000000">
      <w:pPr>
        <w:rPr>
          <w:lang w:val="el-GR"/>
        </w:rPr>
      </w:pPr>
      <w:r w:rsidRPr="00F00083">
        <w:rPr>
          <w:lang w:val="el-GR"/>
        </w:rPr>
        <w:t>Διαφανής, κλιμακωτή, δίκαιη διαδικασία.</w:t>
      </w:r>
    </w:p>
    <w:p w14:paraId="0E4A0593" w14:textId="77777777" w:rsidR="005163C4" w:rsidRPr="00F00083" w:rsidRDefault="00000000">
      <w:pPr>
        <w:pStyle w:val="Heading2"/>
        <w:rPr>
          <w:lang w:val="el-GR"/>
        </w:rPr>
      </w:pPr>
      <w:r w:rsidRPr="00F00083">
        <w:rPr>
          <w:lang w:val="el-GR"/>
        </w:rPr>
        <w:t>Πεδίο Εφαρμογής</w:t>
      </w:r>
    </w:p>
    <w:p w14:paraId="48C48DD3" w14:textId="77777777" w:rsidR="005163C4" w:rsidRPr="00F00083" w:rsidRDefault="00000000">
      <w:pPr>
        <w:rPr>
          <w:lang w:val="el-GR"/>
        </w:rPr>
      </w:pPr>
      <w:r w:rsidRPr="00F00083">
        <w:rPr>
          <w:lang w:val="el-GR"/>
        </w:rPr>
        <w:t>Όλο το προσωπικό.</w:t>
      </w:r>
    </w:p>
    <w:p w14:paraId="3781C50C" w14:textId="77777777" w:rsidR="005163C4" w:rsidRPr="00F00083" w:rsidRDefault="00000000">
      <w:pPr>
        <w:pStyle w:val="Heading2"/>
        <w:rPr>
          <w:lang w:val="el-GR"/>
        </w:rPr>
      </w:pPr>
      <w:r w:rsidRPr="00F00083">
        <w:rPr>
          <w:lang w:val="el-GR"/>
        </w:rPr>
        <w:t>Ρόλοι &amp; Ευθύνες</w:t>
      </w:r>
    </w:p>
    <w:p w14:paraId="08713EB2" w14:textId="77777777" w:rsidR="005163C4" w:rsidRPr="00F00083" w:rsidRDefault="00000000">
      <w:pPr>
        <w:rPr>
          <w:lang w:val="el-GR"/>
        </w:rPr>
      </w:pPr>
      <w:r>
        <w:t>HR</w:t>
      </w:r>
      <w:r w:rsidRPr="00F00083">
        <w:rPr>
          <w:lang w:val="el-GR"/>
        </w:rPr>
        <w:t>, Προϊστάμενοι, Πειθαρχική Επιτροπή.</w:t>
      </w:r>
    </w:p>
    <w:p w14:paraId="7B7EE443" w14:textId="77777777" w:rsidR="005163C4" w:rsidRPr="00F00083" w:rsidRDefault="00000000">
      <w:pPr>
        <w:pStyle w:val="Heading2"/>
        <w:rPr>
          <w:lang w:val="el-GR"/>
        </w:rPr>
      </w:pPr>
      <w:r w:rsidRPr="00F00083">
        <w:rPr>
          <w:lang w:val="el-GR"/>
        </w:rPr>
        <w:t>Βήματα Διαδικασίας</w:t>
      </w:r>
    </w:p>
    <w:p w14:paraId="4E07E7FC" w14:textId="77777777" w:rsidR="005163C4" w:rsidRPr="00F00083" w:rsidRDefault="00000000">
      <w:pPr>
        <w:rPr>
          <w:lang w:val="el-GR"/>
        </w:rPr>
      </w:pPr>
      <w:r w:rsidRPr="00F00083">
        <w:rPr>
          <w:lang w:val="el-GR"/>
        </w:rPr>
        <w:t>1) Προκαταρκτική εξέταση/γραπτή ενημέρωση. 2) Ακρόαση εργαζομένου. 3) Απόφαση. 4) Δικαίωμα ένστασης εντός Χ ημερών.</w:t>
      </w:r>
    </w:p>
    <w:p w14:paraId="205B7BF3" w14:textId="77777777" w:rsidR="005163C4" w:rsidRDefault="00000000">
      <w:pPr>
        <w:pStyle w:val="Heading2"/>
      </w:pPr>
      <w:proofErr w:type="spellStart"/>
      <w:r>
        <w:t>Αρχεί</w:t>
      </w:r>
      <w:proofErr w:type="spellEnd"/>
      <w:r>
        <w:t>α/Τεκμηρίωση</w:t>
      </w:r>
    </w:p>
    <w:p w14:paraId="70AEE51A" w14:textId="77777777" w:rsidR="005163C4" w:rsidRDefault="00000000">
      <w:r>
        <w:t>Disciplinary_Form, Hearing_Minutes, Appeal_Form.</w:t>
      </w:r>
    </w:p>
    <w:p w14:paraId="00980FC2" w14:textId="77777777" w:rsidR="005163C4" w:rsidRPr="00F00083" w:rsidRDefault="00000000">
      <w:pPr>
        <w:pStyle w:val="Heading2"/>
        <w:rPr>
          <w:lang w:val="el-GR"/>
        </w:rPr>
      </w:pPr>
      <w:r>
        <w:t>KPIs</w:t>
      </w:r>
    </w:p>
    <w:p w14:paraId="64A13BF3" w14:textId="77777777" w:rsidR="005163C4" w:rsidRPr="00F00083" w:rsidRDefault="00000000">
      <w:pPr>
        <w:rPr>
          <w:lang w:val="el-GR"/>
        </w:rPr>
      </w:pPr>
      <w:r w:rsidRPr="00F00083">
        <w:rPr>
          <w:lang w:val="el-GR"/>
        </w:rPr>
        <w:t>% υποθέσεων με πλήρη πρακτικά, χρόνος διεκπεραίωσης.</w:t>
      </w:r>
    </w:p>
    <w:p w14:paraId="1885B525" w14:textId="77777777" w:rsidR="005163C4" w:rsidRPr="00F00083" w:rsidRDefault="00000000">
      <w:pPr>
        <w:pStyle w:val="Heading2"/>
        <w:rPr>
          <w:lang w:val="el-GR"/>
        </w:rPr>
      </w:pPr>
      <w:r w:rsidRPr="00F00083">
        <w:rPr>
          <w:lang w:val="el-GR"/>
        </w:rPr>
        <w:t>Σχετικά Έγγραφα</w:t>
      </w:r>
    </w:p>
    <w:p w14:paraId="5C82FF8B" w14:textId="77777777" w:rsidR="005163C4" w:rsidRPr="00F00083" w:rsidRDefault="00000000">
      <w:pPr>
        <w:rPr>
          <w:lang w:val="el-GR"/>
        </w:rPr>
      </w:pPr>
      <w:r w:rsidRPr="00F00083">
        <w:rPr>
          <w:lang w:val="el-GR"/>
        </w:rPr>
        <w:t>Κώδικας Δεοντολογίας, Πολιτική Παράπονων.</w:t>
      </w:r>
    </w:p>
    <w:p w14:paraId="7EDA5010" w14:textId="77777777" w:rsidR="005163C4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5163C4" w14:paraId="421ADFF4" w14:textId="77777777">
        <w:trPr>
          <w:jc w:val="center"/>
        </w:trPr>
        <w:tc>
          <w:tcPr>
            <w:tcW w:w="4320" w:type="dxa"/>
            <w:vAlign w:val="center"/>
          </w:tcPr>
          <w:p w14:paraId="183E824E" w14:textId="77777777" w:rsidR="005163C4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3119B3FE" w14:textId="77777777" w:rsidR="005163C4" w:rsidRDefault="00000000">
            <w:r>
              <w:t>HR (ή ορισμένος ιδιοκτήτης)</w:t>
            </w:r>
          </w:p>
        </w:tc>
      </w:tr>
      <w:tr w:rsidR="005163C4" w14:paraId="50B5DABB" w14:textId="77777777">
        <w:trPr>
          <w:jc w:val="center"/>
        </w:trPr>
        <w:tc>
          <w:tcPr>
            <w:tcW w:w="4320" w:type="dxa"/>
            <w:vAlign w:val="center"/>
          </w:tcPr>
          <w:p w14:paraId="1C0E74D3" w14:textId="77777777" w:rsidR="005163C4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71A48CAE" w14:textId="77777777" w:rsidR="005163C4" w:rsidRDefault="00000000">
            <w:r>
              <w:t>H&amp;S / Payroll / Procurement (όπου ισχύει)</w:t>
            </w:r>
          </w:p>
        </w:tc>
      </w:tr>
      <w:tr w:rsidR="005163C4" w:rsidRPr="00F00083" w14:paraId="3923AAC0" w14:textId="77777777">
        <w:trPr>
          <w:jc w:val="center"/>
        </w:trPr>
        <w:tc>
          <w:tcPr>
            <w:tcW w:w="4320" w:type="dxa"/>
            <w:vAlign w:val="center"/>
          </w:tcPr>
          <w:p w14:paraId="6B952AF2" w14:textId="77777777" w:rsidR="005163C4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549D7F26" w14:textId="77777777" w:rsidR="005163C4" w:rsidRPr="00F00083" w:rsidRDefault="00000000">
            <w:pPr>
              <w:rPr>
                <w:lang w:val="el-GR"/>
              </w:rPr>
            </w:pPr>
            <w:r>
              <w:t>X</w:t>
            </w:r>
            <w:r w:rsidRPr="00F00083">
              <w:rPr>
                <w:lang w:val="el-GR"/>
              </w:rPr>
              <w:t xml:space="preserve"> ημέρες από την υποβολή</w:t>
            </w:r>
          </w:p>
        </w:tc>
      </w:tr>
      <w:tr w:rsidR="005163C4" w:rsidRPr="00F00083" w14:paraId="56CF4247" w14:textId="77777777">
        <w:trPr>
          <w:jc w:val="center"/>
        </w:trPr>
        <w:tc>
          <w:tcPr>
            <w:tcW w:w="4320" w:type="dxa"/>
            <w:vAlign w:val="center"/>
          </w:tcPr>
          <w:p w14:paraId="285A4857" w14:textId="77777777" w:rsidR="005163C4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2A95FB1D" w14:textId="77777777" w:rsidR="005163C4" w:rsidRPr="00F00083" w:rsidRDefault="00000000">
            <w:pPr>
              <w:rPr>
                <w:lang w:val="el-GR"/>
              </w:rPr>
            </w:pPr>
            <w:r>
              <w:t>Y</w:t>
            </w:r>
            <w:r w:rsidRPr="00F00083">
              <w:rPr>
                <w:lang w:val="el-GR"/>
              </w:rPr>
              <w:t xml:space="preserve"> ημέρες από την επιβεβαίωση</w:t>
            </w:r>
          </w:p>
        </w:tc>
      </w:tr>
      <w:tr w:rsidR="005163C4" w:rsidRPr="00F00083" w14:paraId="75B71E53" w14:textId="77777777">
        <w:trPr>
          <w:jc w:val="center"/>
        </w:trPr>
        <w:tc>
          <w:tcPr>
            <w:tcW w:w="4320" w:type="dxa"/>
            <w:vAlign w:val="center"/>
          </w:tcPr>
          <w:p w14:paraId="682E8737" w14:textId="77777777" w:rsidR="005163C4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5C06389F" w14:textId="77777777" w:rsidR="005163C4" w:rsidRPr="00F00083" w:rsidRDefault="00000000">
            <w:pPr>
              <w:rPr>
                <w:lang w:val="el-GR"/>
              </w:rPr>
            </w:pPr>
            <w:r>
              <w:t>Z</w:t>
            </w:r>
            <w:r w:rsidRPr="00F00083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5163C4" w:rsidRPr="00F00083" w14:paraId="356E0A86" w14:textId="77777777">
        <w:trPr>
          <w:jc w:val="center"/>
        </w:trPr>
        <w:tc>
          <w:tcPr>
            <w:tcW w:w="4320" w:type="dxa"/>
            <w:vAlign w:val="center"/>
          </w:tcPr>
          <w:p w14:paraId="0D134BF1" w14:textId="77777777" w:rsidR="005163C4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385524B5" w14:textId="77777777" w:rsidR="005163C4" w:rsidRPr="00F00083" w:rsidRDefault="00000000">
            <w:pPr>
              <w:rPr>
                <w:lang w:val="el-GR"/>
              </w:rPr>
            </w:pPr>
            <w:r w:rsidRPr="00F00083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F00083">
              <w:rPr>
                <w:lang w:val="el-GR"/>
              </w:rPr>
              <w:br/>
              <w:t>2) Συμμόρφωση εγγράφων 100%</w:t>
            </w:r>
            <w:r w:rsidRPr="00F00083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F00083">
              <w:rPr>
                <w:lang w:val="el-GR"/>
              </w:rPr>
              <w:t xml:space="preserve"> </w:t>
            </w:r>
            <w:r>
              <w:t>rate</w:t>
            </w:r>
            <w:r w:rsidRPr="00F00083">
              <w:rPr>
                <w:lang w:val="el-GR"/>
              </w:rPr>
              <w:t xml:space="preserve"> &gt;90%</w:t>
            </w:r>
          </w:p>
        </w:tc>
      </w:tr>
    </w:tbl>
    <w:p w14:paraId="59967731" w14:textId="77777777" w:rsidR="005163C4" w:rsidRPr="00F00083" w:rsidRDefault="00000000">
      <w:pPr>
        <w:pStyle w:val="Heading2"/>
        <w:rPr>
          <w:lang w:val="el-GR"/>
        </w:rPr>
      </w:pPr>
      <w:r w:rsidRPr="00F00083">
        <w:rPr>
          <w:lang w:val="el-GR"/>
        </w:rPr>
        <w:t>Έκδοση &amp; Αναθεώρηση</w:t>
      </w:r>
    </w:p>
    <w:p w14:paraId="7C677BB2" w14:textId="77777777" w:rsidR="005163C4" w:rsidRPr="00F00083" w:rsidRDefault="00000000">
      <w:pPr>
        <w:rPr>
          <w:lang w:val="el-GR"/>
        </w:rPr>
      </w:pPr>
      <w:r w:rsidRPr="00F00083">
        <w:rPr>
          <w:lang w:val="el-GR"/>
        </w:rPr>
        <w:t xml:space="preserve">Έκδοση: </w:t>
      </w:r>
      <w:r>
        <w:t>v</w:t>
      </w:r>
      <w:r w:rsidRPr="00F00083">
        <w:rPr>
          <w:lang w:val="el-GR"/>
        </w:rPr>
        <w:t>1.0  ·  Ημερομηνία ενεργοποίησης: __________  ·  Αναθεώρηση έως: __________</w:t>
      </w:r>
    </w:p>
    <w:p w14:paraId="29016742" w14:textId="77777777" w:rsidR="005163C4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35E311BD" w14:textId="77777777" w:rsidR="005163C4" w:rsidRDefault="00000000">
      <w:pPr>
        <w:pStyle w:val="Heading2"/>
      </w:pPr>
      <w: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163C4" w14:paraId="2BC9A516" w14:textId="77777777">
        <w:tc>
          <w:tcPr>
            <w:tcW w:w="1728" w:type="dxa"/>
          </w:tcPr>
          <w:p w14:paraId="632C536E" w14:textId="77777777" w:rsidR="005163C4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36897FA6" w14:textId="77777777" w:rsidR="005163C4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53F2D13B" w14:textId="77777777" w:rsidR="005163C4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25519AAE" w14:textId="77777777" w:rsidR="005163C4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46A7BB4F" w14:textId="77777777" w:rsidR="005163C4" w:rsidRDefault="00000000">
            <w:r>
              <w:rPr>
                <w:b/>
              </w:rPr>
              <w:t>Έγκριση</w:t>
            </w:r>
          </w:p>
        </w:tc>
      </w:tr>
      <w:tr w:rsidR="005163C4" w14:paraId="3621985B" w14:textId="77777777">
        <w:tc>
          <w:tcPr>
            <w:tcW w:w="1728" w:type="dxa"/>
          </w:tcPr>
          <w:p w14:paraId="71CEF93B" w14:textId="77777777" w:rsidR="005163C4" w:rsidRDefault="005163C4"/>
        </w:tc>
        <w:tc>
          <w:tcPr>
            <w:tcW w:w="1728" w:type="dxa"/>
          </w:tcPr>
          <w:p w14:paraId="2C3C4E23" w14:textId="77777777" w:rsidR="005163C4" w:rsidRDefault="005163C4"/>
        </w:tc>
        <w:tc>
          <w:tcPr>
            <w:tcW w:w="1728" w:type="dxa"/>
          </w:tcPr>
          <w:p w14:paraId="208E5861" w14:textId="77777777" w:rsidR="005163C4" w:rsidRDefault="005163C4"/>
        </w:tc>
        <w:tc>
          <w:tcPr>
            <w:tcW w:w="1728" w:type="dxa"/>
          </w:tcPr>
          <w:p w14:paraId="0FE1358B" w14:textId="77777777" w:rsidR="005163C4" w:rsidRDefault="005163C4"/>
        </w:tc>
        <w:tc>
          <w:tcPr>
            <w:tcW w:w="1728" w:type="dxa"/>
          </w:tcPr>
          <w:p w14:paraId="4DCFC0BB" w14:textId="77777777" w:rsidR="005163C4" w:rsidRDefault="005163C4"/>
        </w:tc>
      </w:tr>
      <w:tr w:rsidR="005163C4" w14:paraId="77C4334A" w14:textId="77777777">
        <w:tc>
          <w:tcPr>
            <w:tcW w:w="1728" w:type="dxa"/>
          </w:tcPr>
          <w:p w14:paraId="41DEAD68" w14:textId="77777777" w:rsidR="005163C4" w:rsidRDefault="005163C4"/>
        </w:tc>
        <w:tc>
          <w:tcPr>
            <w:tcW w:w="1728" w:type="dxa"/>
          </w:tcPr>
          <w:p w14:paraId="16AF3A29" w14:textId="77777777" w:rsidR="005163C4" w:rsidRDefault="005163C4"/>
        </w:tc>
        <w:tc>
          <w:tcPr>
            <w:tcW w:w="1728" w:type="dxa"/>
          </w:tcPr>
          <w:p w14:paraId="5B570664" w14:textId="77777777" w:rsidR="005163C4" w:rsidRDefault="005163C4"/>
        </w:tc>
        <w:tc>
          <w:tcPr>
            <w:tcW w:w="1728" w:type="dxa"/>
          </w:tcPr>
          <w:p w14:paraId="349D1FD1" w14:textId="77777777" w:rsidR="005163C4" w:rsidRDefault="005163C4"/>
        </w:tc>
        <w:tc>
          <w:tcPr>
            <w:tcW w:w="1728" w:type="dxa"/>
          </w:tcPr>
          <w:p w14:paraId="0ADA6793" w14:textId="77777777" w:rsidR="005163C4" w:rsidRDefault="005163C4"/>
        </w:tc>
      </w:tr>
      <w:tr w:rsidR="005163C4" w14:paraId="4CCC9E1B" w14:textId="77777777">
        <w:tc>
          <w:tcPr>
            <w:tcW w:w="1728" w:type="dxa"/>
          </w:tcPr>
          <w:p w14:paraId="3CF08343" w14:textId="77777777" w:rsidR="005163C4" w:rsidRDefault="005163C4"/>
        </w:tc>
        <w:tc>
          <w:tcPr>
            <w:tcW w:w="1728" w:type="dxa"/>
          </w:tcPr>
          <w:p w14:paraId="71E87209" w14:textId="77777777" w:rsidR="005163C4" w:rsidRDefault="005163C4"/>
        </w:tc>
        <w:tc>
          <w:tcPr>
            <w:tcW w:w="1728" w:type="dxa"/>
          </w:tcPr>
          <w:p w14:paraId="7D6BB528" w14:textId="77777777" w:rsidR="005163C4" w:rsidRDefault="005163C4"/>
        </w:tc>
        <w:tc>
          <w:tcPr>
            <w:tcW w:w="1728" w:type="dxa"/>
          </w:tcPr>
          <w:p w14:paraId="2811C355" w14:textId="77777777" w:rsidR="005163C4" w:rsidRDefault="005163C4"/>
        </w:tc>
        <w:tc>
          <w:tcPr>
            <w:tcW w:w="1728" w:type="dxa"/>
          </w:tcPr>
          <w:p w14:paraId="4C7F5AD6" w14:textId="77777777" w:rsidR="005163C4" w:rsidRDefault="005163C4"/>
        </w:tc>
      </w:tr>
      <w:tr w:rsidR="005163C4" w14:paraId="63D1BCE0" w14:textId="77777777">
        <w:tc>
          <w:tcPr>
            <w:tcW w:w="1728" w:type="dxa"/>
          </w:tcPr>
          <w:p w14:paraId="60DA4DE5" w14:textId="77777777" w:rsidR="005163C4" w:rsidRDefault="005163C4"/>
        </w:tc>
        <w:tc>
          <w:tcPr>
            <w:tcW w:w="1728" w:type="dxa"/>
          </w:tcPr>
          <w:p w14:paraId="31EB2D19" w14:textId="77777777" w:rsidR="005163C4" w:rsidRDefault="005163C4"/>
        </w:tc>
        <w:tc>
          <w:tcPr>
            <w:tcW w:w="1728" w:type="dxa"/>
          </w:tcPr>
          <w:p w14:paraId="262DE8EE" w14:textId="77777777" w:rsidR="005163C4" w:rsidRDefault="005163C4"/>
        </w:tc>
        <w:tc>
          <w:tcPr>
            <w:tcW w:w="1728" w:type="dxa"/>
          </w:tcPr>
          <w:p w14:paraId="4A4DCBED" w14:textId="77777777" w:rsidR="005163C4" w:rsidRDefault="005163C4"/>
        </w:tc>
        <w:tc>
          <w:tcPr>
            <w:tcW w:w="1728" w:type="dxa"/>
          </w:tcPr>
          <w:p w14:paraId="2595184B" w14:textId="77777777" w:rsidR="005163C4" w:rsidRDefault="005163C4"/>
        </w:tc>
      </w:tr>
      <w:tr w:rsidR="005163C4" w14:paraId="621D26DE" w14:textId="77777777">
        <w:tc>
          <w:tcPr>
            <w:tcW w:w="1728" w:type="dxa"/>
          </w:tcPr>
          <w:p w14:paraId="0047D018" w14:textId="77777777" w:rsidR="005163C4" w:rsidRDefault="005163C4"/>
        </w:tc>
        <w:tc>
          <w:tcPr>
            <w:tcW w:w="1728" w:type="dxa"/>
          </w:tcPr>
          <w:p w14:paraId="5E06DFB7" w14:textId="77777777" w:rsidR="005163C4" w:rsidRDefault="005163C4"/>
        </w:tc>
        <w:tc>
          <w:tcPr>
            <w:tcW w:w="1728" w:type="dxa"/>
          </w:tcPr>
          <w:p w14:paraId="48C155C2" w14:textId="77777777" w:rsidR="005163C4" w:rsidRDefault="005163C4"/>
        </w:tc>
        <w:tc>
          <w:tcPr>
            <w:tcW w:w="1728" w:type="dxa"/>
          </w:tcPr>
          <w:p w14:paraId="3C03D961" w14:textId="77777777" w:rsidR="005163C4" w:rsidRDefault="005163C4"/>
        </w:tc>
        <w:tc>
          <w:tcPr>
            <w:tcW w:w="1728" w:type="dxa"/>
          </w:tcPr>
          <w:p w14:paraId="7AB73946" w14:textId="77777777" w:rsidR="005163C4" w:rsidRDefault="005163C4"/>
        </w:tc>
      </w:tr>
    </w:tbl>
    <w:p w14:paraId="1368F6FB" w14:textId="77777777" w:rsidR="002A7B6D" w:rsidRDefault="002A7B6D"/>
    <w:sectPr w:rsidR="002A7B6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6B966" w14:textId="77777777" w:rsidR="002A7B6D" w:rsidRDefault="002A7B6D">
      <w:pPr>
        <w:spacing w:after="0" w:line="240" w:lineRule="auto"/>
      </w:pPr>
      <w:r>
        <w:separator/>
      </w:r>
    </w:p>
  </w:endnote>
  <w:endnote w:type="continuationSeparator" w:id="0">
    <w:p w14:paraId="2C7A12EE" w14:textId="77777777" w:rsidR="002A7B6D" w:rsidRDefault="002A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D51E7" w14:textId="77777777" w:rsidR="005163C4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7E8BF" w14:textId="77777777" w:rsidR="002A7B6D" w:rsidRDefault="002A7B6D">
      <w:pPr>
        <w:spacing w:after="0" w:line="240" w:lineRule="auto"/>
      </w:pPr>
      <w:r>
        <w:separator/>
      </w:r>
    </w:p>
  </w:footnote>
  <w:footnote w:type="continuationSeparator" w:id="0">
    <w:p w14:paraId="1130AF44" w14:textId="77777777" w:rsidR="002A7B6D" w:rsidRDefault="002A7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EE2C" w14:textId="77777777" w:rsidR="005163C4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PROC_DISCIPLINARY_AND_APPEAL_01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5227">
    <w:abstractNumId w:val="8"/>
  </w:num>
  <w:num w:numId="2" w16cid:durableId="1100836676">
    <w:abstractNumId w:val="6"/>
  </w:num>
  <w:num w:numId="3" w16cid:durableId="1797599072">
    <w:abstractNumId w:val="5"/>
  </w:num>
  <w:num w:numId="4" w16cid:durableId="1607733815">
    <w:abstractNumId w:val="4"/>
  </w:num>
  <w:num w:numId="5" w16cid:durableId="1215504691">
    <w:abstractNumId w:val="7"/>
  </w:num>
  <w:num w:numId="6" w16cid:durableId="1706059595">
    <w:abstractNumId w:val="3"/>
  </w:num>
  <w:num w:numId="7" w16cid:durableId="1770814220">
    <w:abstractNumId w:val="2"/>
  </w:num>
  <w:num w:numId="8" w16cid:durableId="1168718435">
    <w:abstractNumId w:val="1"/>
  </w:num>
  <w:num w:numId="9" w16cid:durableId="89489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B6D"/>
    <w:rsid w:val="00326F90"/>
    <w:rsid w:val="005163C4"/>
    <w:rsid w:val="00AA1D8D"/>
    <w:rsid w:val="00B47730"/>
    <w:rsid w:val="00C91881"/>
    <w:rsid w:val="00CB0664"/>
    <w:rsid w:val="00F00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E93CE6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2025-10-30T18:49:00Z</dcterms:modified>
  <cp:category/>
</cp:coreProperties>
</file>