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2DD5" w14:textId="21C0E58F" w:rsidR="00C3297B" w:rsidRDefault="00000000">
      <w:pPr>
        <w:jc w:val="center"/>
      </w:pPr>
      <w:r>
        <w:rPr>
          <w:b/>
          <w:sz w:val="32"/>
        </w:rPr>
        <w:t>PROC_AGE_VERIFICATION_01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Έλεγχος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Ηλικί</w:t>
      </w:r>
      <w:proofErr w:type="spellEnd"/>
      <w:r>
        <w:rPr>
          <w:b/>
          <w:sz w:val="32"/>
        </w:rPr>
        <w:t>ας</w:t>
      </w:r>
    </w:p>
    <w:p w14:paraId="283EF622" w14:textId="146F5EEF" w:rsidR="00C3297B" w:rsidRDefault="00000000">
      <w:pPr>
        <w:jc w:val="center"/>
      </w:pPr>
      <w:r>
        <w:t xml:space="preserve">Pillar 1 — Labour Standards · Έκδοση 2025 · Edited: Marvi Koukounaraki · </w:t>
      </w:r>
    </w:p>
    <w:p w14:paraId="12754135" w14:textId="77777777" w:rsidR="00C3297B" w:rsidRDefault="00C3297B"/>
    <w:p w14:paraId="37535357" w14:textId="77777777" w:rsidR="00C3297B" w:rsidRPr="001A338E" w:rsidRDefault="00000000">
      <w:pPr>
        <w:pStyle w:val="Heading2"/>
        <w:rPr>
          <w:lang w:val="el-GR"/>
        </w:rPr>
      </w:pPr>
      <w:r w:rsidRPr="001A338E">
        <w:rPr>
          <w:lang w:val="el-GR"/>
        </w:rPr>
        <w:t>Σκοπός</w:t>
      </w:r>
    </w:p>
    <w:p w14:paraId="12B0F638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>Μηδενική παιδική εργασία· συμμόρφωση για &lt;18.</w:t>
      </w:r>
    </w:p>
    <w:p w14:paraId="29E26C01" w14:textId="77777777" w:rsidR="00C3297B" w:rsidRPr="001A338E" w:rsidRDefault="00000000">
      <w:pPr>
        <w:pStyle w:val="Heading2"/>
        <w:rPr>
          <w:lang w:val="el-GR"/>
        </w:rPr>
      </w:pPr>
      <w:r w:rsidRPr="001A338E">
        <w:rPr>
          <w:lang w:val="el-GR"/>
        </w:rPr>
        <w:t>Πεδίο Εφαρμογής</w:t>
      </w:r>
    </w:p>
    <w:p w14:paraId="6E563BE6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>Όλες οι νέες προσλήψεις.</w:t>
      </w:r>
    </w:p>
    <w:p w14:paraId="7D44E914" w14:textId="77777777" w:rsidR="00C3297B" w:rsidRPr="001A338E" w:rsidRDefault="00000000">
      <w:pPr>
        <w:pStyle w:val="Heading2"/>
        <w:rPr>
          <w:lang w:val="el-GR"/>
        </w:rPr>
      </w:pPr>
      <w:r w:rsidRPr="001A338E">
        <w:rPr>
          <w:lang w:val="el-GR"/>
        </w:rPr>
        <w:t>Ρόλοι &amp; Ευθύνες</w:t>
      </w:r>
    </w:p>
    <w:p w14:paraId="57AE8E4A" w14:textId="77777777" w:rsidR="00C3297B" w:rsidRPr="001A338E" w:rsidRDefault="00000000">
      <w:pPr>
        <w:rPr>
          <w:lang w:val="el-GR"/>
        </w:rPr>
      </w:pPr>
      <w:r>
        <w:t>HR</w:t>
      </w:r>
      <w:r w:rsidRPr="001A338E">
        <w:rPr>
          <w:lang w:val="el-GR"/>
        </w:rPr>
        <w:t>.</w:t>
      </w:r>
    </w:p>
    <w:p w14:paraId="5E95879F" w14:textId="77777777" w:rsidR="00C3297B" w:rsidRPr="001A338E" w:rsidRDefault="00000000">
      <w:pPr>
        <w:pStyle w:val="Heading2"/>
        <w:rPr>
          <w:lang w:val="el-GR"/>
        </w:rPr>
      </w:pPr>
      <w:r w:rsidRPr="001A338E">
        <w:rPr>
          <w:lang w:val="el-GR"/>
        </w:rPr>
        <w:t>Βήματα Διαδικασίας</w:t>
      </w:r>
    </w:p>
    <w:p w14:paraId="2980B754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 xml:space="preserve">1) Έλεγχος επίσημου εγγράφου ταυτότητας. 2) Συμπλήρωση </w:t>
      </w:r>
      <w:r>
        <w:t>Age</w:t>
      </w:r>
      <w:r w:rsidRPr="001A338E">
        <w:rPr>
          <w:lang w:val="el-GR"/>
        </w:rPr>
        <w:t xml:space="preserve"> </w:t>
      </w:r>
      <w:r>
        <w:t>Verification</w:t>
      </w:r>
      <w:r w:rsidRPr="001A338E">
        <w:rPr>
          <w:lang w:val="el-GR"/>
        </w:rPr>
        <w:t xml:space="preserve"> </w:t>
      </w:r>
      <w:r>
        <w:t>Checklist</w:t>
      </w:r>
      <w:r w:rsidRPr="001A338E">
        <w:rPr>
          <w:lang w:val="el-GR"/>
        </w:rPr>
        <w:t>. 3) Απόρριψη υποψηφίου &lt;18 ή ειδικός χειρισμός νέου εργαζόμενου σύμφωνα με νόμο.</w:t>
      </w:r>
    </w:p>
    <w:p w14:paraId="4A05DFD1" w14:textId="77777777" w:rsidR="00C3297B" w:rsidRPr="001A338E" w:rsidRDefault="00000000">
      <w:pPr>
        <w:pStyle w:val="Heading2"/>
        <w:rPr>
          <w:lang w:val="el-GR"/>
        </w:rPr>
      </w:pPr>
      <w:r w:rsidRPr="001A338E">
        <w:rPr>
          <w:lang w:val="el-GR"/>
        </w:rPr>
        <w:t>Αρχεία/Τεκμηρίωση</w:t>
      </w:r>
    </w:p>
    <w:p w14:paraId="5E6827A5" w14:textId="77777777" w:rsidR="00C3297B" w:rsidRPr="001A338E" w:rsidRDefault="00000000">
      <w:pPr>
        <w:rPr>
          <w:lang w:val="el-GR"/>
        </w:rPr>
      </w:pPr>
      <w:r>
        <w:t>Checklist</w:t>
      </w:r>
      <w:r w:rsidRPr="001A338E">
        <w:rPr>
          <w:lang w:val="el-GR"/>
        </w:rPr>
        <w:t>_</w:t>
      </w:r>
      <w:r>
        <w:t>AGE</w:t>
      </w:r>
      <w:r w:rsidRPr="001A338E">
        <w:rPr>
          <w:lang w:val="el-GR"/>
        </w:rPr>
        <w:t>_</w:t>
      </w:r>
      <w:r>
        <w:t>VERIF</w:t>
      </w:r>
      <w:r w:rsidRPr="001A338E">
        <w:rPr>
          <w:lang w:val="el-GR"/>
        </w:rPr>
        <w:t>.</w:t>
      </w:r>
      <w:r>
        <w:t>xlsx</w:t>
      </w:r>
      <w:r w:rsidRPr="001A338E">
        <w:rPr>
          <w:lang w:val="el-GR"/>
        </w:rPr>
        <w:t>, ασφαλής φύλαξη αντιγράφων.</w:t>
      </w:r>
    </w:p>
    <w:p w14:paraId="5CC5D329" w14:textId="77777777" w:rsidR="00C3297B" w:rsidRPr="001A338E" w:rsidRDefault="00000000">
      <w:pPr>
        <w:pStyle w:val="Heading2"/>
        <w:rPr>
          <w:lang w:val="el-GR"/>
        </w:rPr>
      </w:pPr>
      <w:r>
        <w:t>KPIs</w:t>
      </w:r>
    </w:p>
    <w:p w14:paraId="2C42AD27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 xml:space="preserve">100% συμπλήρωση </w:t>
      </w:r>
      <w:r>
        <w:t>age</w:t>
      </w:r>
      <w:r w:rsidRPr="001A338E">
        <w:rPr>
          <w:lang w:val="el-GR"/>
        </w:rPr>
        <w:t xml:space="preserve"> </w:t>
      </w:r>
      <w:r>
        <w:t>check</w:t>
      </w:r>
      <w:r w:rsidRPr="001A338E">
        <w:rPr>
          <w:lang w:val="el-GR"/>
        </w:rPr>
        <w:t xml:space="preserve"> στους φακέλους.</w:t>
      </w:r>
    </w:p>
    <w:p w14:paraId="14F9822B" w14:textId="77777777" w:rsidR="00C3297B" w:rsidRPr="001A338E" w:rsidRDefault="00000000">
      <w:pPr>
        <w:pStyle w:val="Heading2"/>
        <w:rPr>
          <w:lang w:val="el-GR"/>
        </w:rPr>
      </w:pPr>
      <w:r w:rsidRPr="001A338E">
        <w:rPr>
          <w:lang w:val="el-GR"/>
        </w:rPr>
        <w:t>Σχετικά Έγγραφα</w:t>
      </w:r>
    </w:p>
    <w:p w14:paraId="43036CA9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>Πολιτική Παιδικής Εργασίας, Πολιτική Υ&amp;Α.</w:t>
      </w:r>
    </w:p>
    <w:p w14:paraId="756C5C58" w14:textId="77777777" w:rsidR="00C3297B" w:rsidRPr="001A338E" w:rsidRDefault="00000000">
      <w:pPr>
        <w:pStyle w:val="Heading2"/>
        <w:rPr>
          <w:lang w:val="el-GR"/>
        </w:rPr>
      </w:pPr>
      <w:proofErr w:type="spellStart"/>
      <w:r w:rsidRPr="001A338E">
        <w:rPr>
          <w:lang w:val="el-GR"/>
        </w:rPr>
        <w:t>Μεταδεδομένα</w:t>
      </w:r>
      <w:proofErr w:type="spellEnd"/>
      <w:r w:rsidRPr="001A338E">
        <w:rPr>
          <w:lang w:val="el-GR"/>
        </w:rPr>
        <w:t xml:space="preserve"> &amp; Έλεγχος Αλλαγών</w:t>
      </w:r>
    </w:p>
    <w:p w14:paraId="591F8AB6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 xml:space="preserve">Ιδιοκτήτης: </w:t>
      </w:r>
      <w:r>
        <w:t>HR</w:t>
      </w:r>
      <w:r w:rsidRPr="001A338E">
        <w:rPr>
          <w:lang w:val="el-GR"/>
        </w:rPr>
        <w:t xml:space="preserve"> · Συνιδιοκτήτες: </w:t>
      </w:r>
      <w:r>
        <w:t>H</w:t>
      </w:r>
      <w:r w:rsidRPr="001A338E">
        <w:rPr>
          <w:lang w:val="el-GR"/>
        </w:rPr>
        <w:t>&amp;</w:t>
      </w:r>
      <w:r>
        <w:t>S</w:t>
      </w:r>
      <w:r w:rsidRPr="001A338E">
        <w:rPr>
          <w:lang w:val="el-GR"/>
        </w:rPr>
        <w:t>/</w:t>
      </w:r>
      <w:r>
        <w:t>Payroll</w:t>
      </w:r>
      <w:r w:rsidRPr="001A338E">
        <w:rPr>
          <w:lang w:val="el-GR"/>
        </w:rPr>
        <w:t>/</w:t>
      </w:r>
      <w:r>
        <w:t>Procurement</w:t>
      </w:r>
    </w:p>
    <w:p w14:paraId="2A1953F1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 xml:space="preserve">Τήρηση Αρχείων: </w:t>
      </w:r>
      <w:r>
        <w:t>HRIS</w:t>
      </w:r>
      <w:r w:rsidRPr="001A338E">
        <w:rPr>
          <w:lang w:val="el-GR"/>
        </w:rPr>
        <w:t>/</w:t>
      </w:r>
      <w:r>
        <w:t>Share</w:t>
      </w:r>
      <w:r w:rsidRPr="001A338E">
        <w:rPr>
          <w:lang w:val="el-GR"/>
        </w:rPr>
        <w:t xml:space="preserve"> · </w:t>
      </w:r>
      <w:r>
        <w:t>Retention</w:t>
      </w:r>
      <w:r w:rsidRPr="001A338E">
        <w:rPr>
          <w:lang w:val="el-GR"/>
        </w:rPr>
        <w:t>: σύμφωνα με πολιτική αρχείων</w:t>
      </w:r>
    </w:p>
    <w:p w14:paraId="28B606A4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 xml:space="preserve">Έκδοση: </w:t>
      </w:r>
      <w:r>
        <w:t>v</w:t>
      </w:r>
      <w:r w:rsidRPr="001A338E">
        <w:rPr>
          <w:lang w:val="el-GR"/>
        </w:rPr>
        <w:t xml:space="preserve">1.0 · </w:t>
      </w:r>
      <w:proofErr w:type="spellStart"/>
      <w:r w:rsidRPr="001A338E">
        <w:rPr>
          <w:lang w:val="el-GR"/>
        </w:rPr>
        <w:t>Ημ</w:t>
      </w:r>
      <w:proofErr w:type="spellEnd"/>
      <w:r w:rsidRPr="001A338E">
        <w:rPr>
          <w:lang w:val="el-GR"/>
        </w:rPr>
        <w:t>/</w:t>
      </w:r>
      <w:proofErr w:type="spellStart"/>
      <w:r w:rsidRPr="001A338E">
        <w:rPr>
          <w:lang w:val="el-GR"/>
        </w:rPr>
        <w:t>νία</w:t>
      </w:r>
      <w:proofErr w:type="spellEnd"/>
      <w:r w:rsidRPr="001A338E">
        <w:rPr>
          <w:lang w:val="el-GR"/>
        </w:rPr>
        <w:t xml:space="preserve"> ενεργοποίησης: __________ · Επανεξέταση έως: __________</w:t>
      </w:r>
    </w:p>
    <w:p w14:paraId="6A297CFE" w14:textId="77777777" w:rsidR="00C3297B" w:rsidRPr="001A338E" w:rsidRDefault="00000000">
      <w:pPr>
        <w:rPr>
          <w:lang w:val="el-GR"/>
        </w:rPr>
      </w:pPr>
      <w:r>
        <w:t>Change</w:t>
      </w:r>
      <w:r w:rsidRPr="001A338E">
        <w:rPr>
          <w:lang w:val="el-GR"/>
        </w:rPr>
        <w:t xml:space="preserve"> </w:t>
      </w:r>
      <w:r>
        <w:t>Log</w:t>
      </w:r>
      <w:r w:rsidRPr="001A338E">
        <w:rPr>
          <w:lang w:val="el-GR"/>
        </w:rPr>
        <w:t>: [</w:t>
      </w:r>
      <w:proofErr w:type="spellStart"/>
      <w:r w:rsidRPr="001A338E">
        <w:rPr>
          <w:lang w:val="el-GR"/>
        </w:rPr>
        <w:t>Ημ</w:t>
      </w:r>
      <w:proofErr w:type="spellEnd"/>
      <w:r w:rsidRPr="001A338E">
        <w:rPr>
          <w:lang w:val="el-GR"/>
        </w:rPr>
        <w:t>/</w:t>
      </w:r>
      <w:proofErr w:type="spellStart"/>
      <w:r w:rsidRPr="001A338E">
        <w:rPr>
          <w:lang w:val="el-GR"/>
        </w:rPr>
        <w:t>νία</w:t>
      </w:r>
      <w:proofErr w:type="spellEnd"/>
      <w:r w:rsidRPr="001A338E">
        <w:rPr>
          <w:lang w:val="el-GR"/>
        </w:rPr>
        <w:t xml:space="preserve"> — Περιγραφή — Συντάκτης]</w:t>
      </w:r>
    </w:p>
    <w:p w14:paraId="54AD1E0C" w14:textId="77777777" w:rsidR="00C3297B" w:rsidRPr="001A338E" w:rsidRDefault="00C3297B">
      <w:pPr>
        <w:rPr>
          <w:lang w:val="el-GR"/>
        </w:rPr>
      </w:pPr>
    </w:p>
    <w:p w14:paraId="1066A348" w14:textId="77777777" w:rsidR="00C3297B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C3297B" w14:paraId="2F8F4F0D" w14:textId="77777777">
        <w:trPr>
          <w:jc w:val="center"/>
        </w:trPr>
        <w:tc>
          <w:tcPr>
            <w:tcW w:w="4320" w:type="dxa"/>
            <w:vAlign w:val="center"/>
          </w:tcPr>
          <w:p w14:paraId="4C92AA5E" w14:textId="77777777" w:rsidR="00C3297B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319EAE3E" w14:textId="77777777" w:rsidR="00C3297B" w:rsidRDefault="00000000">
            <w:r>
              <w:t>HR (ή ορισμένος ιδιοκτήτης)</w:t>
            </w:r>
          </w:p>
        </w:tc>
      </w:tr>
      <w:tr w:rsidR="00C3297B" w14:paraId="273658CD" w14:textId="77777777">
        <w:trPr>
          <w:jc w:val="center"/>
        </w:trPr>
        <w:tc>
          <w:tcPr>
            <w:tcW w:w="4320" w:type="dxa"/>
            <w:vAlign w:val="center"/>
          </w:tcPr>
          <w:p w14:paraId="27D866FD" w14:textId="77777777" w:rsidR="00C3297B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33F3B367" w14:textId="77777777" w:rsidR="00C3297B" w:rsidRDefault="00000000">
            <w:r>
              <w:t>H&amp;S / Payroll / Procurement (όπου ισχύει)</w:t>
            </w:r>
          </w:p>
        </w:tc>
      </w:tr>
      <w:tr w:rsidR="00C3297B" w:rsidRPr="001A338E" w14:paraId="3F521414" w14:textId="77777777">
        <w:trPr>
          <w:jc w:val="center"/>
        </w:trPr>
        <w:tc>
          <w:tcPr>
            <w:tcW w:w="4320" w:type="dxa"/>
            <w:vAlign w:val="center"/>
          </w:tcPr>
          <w:p w14:paraId="6AF976E7" w14:textId="77777777" w:rsidR="00C3297B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7F53723A" w14:textId="77777777" w:rsidR="00C3297B" w:rsidRPr="001A338E" w:rsidRDefault="00000000">
            <w:pPr>
              <w:rPr>
                <w:lang w:val="el-GR"/>
              </w:rPr>
            </w:pPr>
            <w:r>
              <w:t>X</w:t>
            </w:r>
            <w:r w:rsidRPr="001A338E">
              <w:rPr>
                <w:lang w:val="el-GR"/>
              </w:rPr>
              <w:t xml:space="preserve"> ημέρες από την υποβολή</w:t>
            </w:r>
          </w:p>
        </w:tc>
      </w:tr>
      <w:tr w:rsidR="00C3297B" w:rsidRPr="001A338E" w14:paraId="2C70CA65" w14:textId="77777777">
        <w:trPr>
          <w:jc w:val="center"/>
        </w:trPr>
        <w:tc>
          <w:tcPr>
            <w:tcW w:w="4320" w:type="dxa"/>
            <w:vAlign w:val="center"/>
          </w:tcPr>
          <w:p w14:paraId="4AD92A97" w14:textId="77777777" w:rsidR="00C3297B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0843CF35" w14:textId="77777777" w:rsidR="00C3297B" w:rsidRPr="001A338E" w:rsidRDefault="00000000">
            <w:pPr>
              <w:rPr>
                <w:lang w:val="el-GR"/>
              </w:rPr>
            </w:pPr>
            <w:r>
              <w:t>Y</w:t>
            </w:r>
            <w:r w:rsidRPr="001A338E">
              <w:rPr>
                <w:lang w:val="el-GR"/>
              </w:rPr>
              <w:t xml:space="preserve"> ημέρες από την επιβεβαίωση</w:t>
            </w:r>
          </w:p>
        </w:tc>
      </w:tr>
      <w:tr w:rsidR="00C3297B" w:rsidRPr="001A338E" w14:paraId="24FCC63D" w14:textId="77777777">
        <w:trPr>
          <w:jc w:val="center"/>
        </w:trPr>
        <w:tc>
          <w:tcPr>
            <w:tcW w:w="4320" w:type="dxa"/>
            <w:vAlign w:val="center"/>
          </w:tcPr>
          <w:p w14:paraId="7E11499F" w14:textId="77777777" w:rsidR="00C3297B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78425D28" w14:textId="77777777" w:rsidR="00C3297B" w:rsidRPr="001A338E" w:rsidRDefault="00000000">
            <w:pPr>
              <w:rPr>
                <w:lang w:val="el-GR"/>
              </w:rPr>
            </w:pPr>
            <w:r>
              <w:t>Z</w:t>
            </w:r>
            <w:r w:rsidRPr="001A338E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C3297B" w:rsidRPr="001A338E" w14:paraId="276C281C" w14:textId="77777777">
        <w:trPr>
          <w:jc w:val="center"/>
        </w:trPr>
        <w:tc>
          <w:tcPr>
            <w:tcW w:w="4320" w:type="dxa"/>
            <w:vAlign w:val="center"/>
          </w:tcPr>
          <w:p w14:paraId="104DCBA2" w14:textId="77777777" w:rsidR="00C3297B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1389C58B" w14:textId="77777777" w:rsidR="00C3297B" w:rsidRPr="001A338E" w:rsidRDefault="00000000">
            <w:pPr>
              <w:rPr>
                <w:lang w:val="el-GR"/>
              </w:rPr>
            </w:pPr>
            <w:r w:rsidRPr="001A338E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1A338E">
              <w:rPr>
                <w:lang w:val="el-GR"/>
              </w:rPr>
              <w:br/>
              <w:t>2) Συμμόρφωση εγγράφων 100%</w:t>
            </w:r>
            <w:r w:rsidRPr="001A338E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1A338E">
              <w:rPr>
                <w:lang w:val="el-GR"/>
              </w:rPr>
              <w:t xml:space="preserve"> </w:t>
            </w:r>
            <w:r>
              <w:t>rate</w:t>
            </w:r>
            <w:r w:rsidRPr="001A338E">
              <w:rPr>
                <w:lang w:val="el-GR"/>
              </w:rPr>
              <w:t xml:space="preserve"> &gt;90%</w:t>
            </w:r>
          </w:p>
        </w:tc>
      </w:tr>
    </w:tbl>
    <w:p w14:paraId="7B4B8000" w14:textId="77777777" w:rsidR="00C3297B" w:rsidRPr="001A338E" w:rsidRDefault="00000000">
      <w:pPr>
        <w:pStyle w:val="Heading2"/>
        <w:rPr>
          <w:lang w:val="el-GR"/>
        </w:rPr>
      </w:pPr>
      <w:r w:rsidRPr="001A338E">
        <w:rPr>
          <w:lang w:val="el-GR"/>
        </w:rPr>
        <w:t>Έκδοση &amp; Αναθεώρηση</w:t>
      </w:r>
    </w:p>
    <w:p w14:paraId="1A7A8B4B" w14:textId="77777777" w:rsidR="00C3297B" w:rsidRPr="001A338E" w:rsidRDefault="00000000">
      <w:pPr>
        <w:rPr>
          <w:lang w:val="el-GR"/>
        </w:rPr>
      </w:pPr>
      <w:r w:rsidRPr="001A338E">
        <w:rPr>
          <w:lang w:val="el-GR"/>
        </w:rPr>
        <w:t xml:space="preserve">Έκδοση: </w:t>
      </w:r>
      <w:r>
        <w:t>v</w:t>
      </w:r>
      <w:r w:rsidRPr="001A338E">
        <w:rPr>
          <w:lang w:val="el-GR"/>
        </w:rPr>
        <w:t>1.0  ·  Ημερομηνία ενεργοποίησης: __________  ·  Αναθεώρηση έως: __________</w:t>
      </w:r>
    </w:p>
    <w:p w14:paraId="6A3E897F" w14:textId="77777777" w:rsidR="00C3297B" w:rsidRDefault="00000000">
      <w:proofErr w:type="spellStart"/>
      <w:r>
        <w:lastRenderedPageBreak/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7C2DB163" w14:textId="77777777" w:rsidR="00C3297B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5"/>
        <w:gridCol w:w="1726"/>
        <w:gridCol w:w="1726"/>
        <w:gridCol w:w="1725"/>
      </w:tblGrid>
      <w:tr w:rsidR="00C3297B" w14:paraId="3A06F3B4" w14:textId="77777777">
        <w:tc>
          <w:tcPr>
            <w:tcW w:w="1728" w:type="dxa"/>
          </w:tcPr>
          <w:p w14:paraId="7FFB2483" w14:textId="77777777" w:rsidR="00C3297B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60B4B80A" w14:textId="77777777" w:rsidR="00C3297B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10053A9E" w14:textId="77777777" w:rsidR="00C3297B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33A670DA" w14:textId="77777777" w:rsidR="00C3297B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1344308B" w14:textId="77777777" w:rsidR="00C3297B" w:rsidRDefault="00000000">
            <w:r>
              <w:rPr>
                <w:b/>
              </w:rPr>
              <w:t>Έγκριση</w:t>
            </w:r>
          </w:p>
        </w:tc>
      </w:tr>
      <w:tr w:rsidR="00C3297B" w14:paraId="58B9C6C2" w14:textId="77777777">
        <w:tc>
          <w:tcPr>
            <w:tcW w:w="1728" w:type="dxa"/>
          </w:tcPr>
          <w:p w14:paraId="37C00480" w14:textId="77777777" w:rsidR="00C3297B" w:rsidRDefault="00C3297B"/>
        </w:tc>
        <w:tc>
          <w:tcPr>
            <w:tcW w:w="1728" w:type="dxa"/>
          </w:tcPr>
          <w:p w14:paraId="5C79809C" w14:textId="77777777" w:rsidR="00C3297B" w:rsidRDefault="00C3297B"/>
        </w:tc>
        <w:tc>
          <w:tcPr>
            <w:tcW w:w="1728" w:type="dxa"/>
          </w:tcPr>
          <w:p w14:paraId="3C47BFE8" w14:textId="77777777" w:rsidR="00C3297B" w:rsidRDefault="00C3297B"/>
        </w:tc>
        <w:tc>
          <w:tcPr>
            <w:tcW w:w="1728" w:type="dxa"/>
          </w:tcPr>
          <w:p w14:paraId="2799FBF4" w14:textId="77777777" w:rsidR="00C3297B" w:rsidRDefault="00C3297B"/>
        </w:tc>
        <w:tc>
          <w:tcPr>
            <w:tcW w:w="1728" w:type="dxa"/>
          </w:tcPr>
          <w:p w14:paraId="59637CDB" w14:textId="77777777" w:rsidR="00C3297B" w:rsidRDefault="00C3297B"/>
        </w:tc>
      </w:tr>
      <w:tr w:rsidR="00C3297B" w14:paraId="5A94B0DE" w14:textId="77777777">
        <w:tc>
          <w:tcPr>
            <w:tcW w:w="1728" w:type="dxa"/>
          </w:tcPr>
          <w:p w14:paraId="6A0ADB36" w14:textId="77777777" w:rsidR="00C3297B" w:rsidRDefault="00C3297B"/>
        </w:tc>
        <w:tc>
          <w:tcPr>
            <w:tcW w:w="1728" w:type="dxa"/>
          </w:tcPr>
          <w:p w14:paraId="3D88A58C" w14:textId="77777777" w:rsidR="00C3297B" w:rsidRDefault="00C3297B"/>
        </w:tc>
        <w:tc>
          <w:tcPr>
            <w:tcW w:w="1728" w:type="dxa"/>
          </w:tcPr>
          <w:p w14:paraId="3E43BA29" w14:textId="77777777" w:rsidR="00C3297B" w:rsidRDefault="00C3297B"/>
        </w:tc>
        <w:tc>
          <w:tcPr>
            <w:tcW w:w="1728" w:type="dxa"/>
          </w:tcPr>
          <w:p w14:paraId="4749899E" w14:textId="77777777" w:rsidR="00C3297B" w:rsidRDefault="00C3297B"/>
        </w:tc>
        <w:tc>
          <w:tcPr>
            <w:tcW w:w="1728" w:type="dxa"/>
          </w:tcPr>
          <w:p w14:paraId="6B313A41" w14:textId="77777777" w:rsidR="00C3297B" w:rsidRDefault="00C3297B"/>
        </w:tc>
      </w:tr>
      <w:tr w:rsidR="00C3297B" w14:paraId="711CA9AD" w14:textId="77777777">
        <w:tc>
          <w:tcPr>
            <w:tcW w:w="1728" w:type="dxa"/>
          </w:tcPr>
          <w:p w14:paraId="15522C29" w14:textId="77777777" w:rsidR="00C3297B" w:rsidRDefault="00C3297B"/>
        </w:tc>
        <w:tc>
          <w:tcPr>
            <w:tcW w:w="1728" w:type="dxa"/>
          </w:tcPr>
          <w:p w14:paraId="0C74EFDF" w14:textId="77777777" w:rsidR="00C3297B" w:rsidRDefault="00C3297B"/>
        </w:tc>
        <w:tc>
          <w:tcPr>
            <w:tcW w:w="1728" w:type="dxa"/>
          </w:tcPr>
          <w:p w14:paraId="7D2302B8" w14:textId="77777777" w:rsidR="00C3297B" w:rsidRDefault="00C3297B"/>
        </w:tc>
        <w:tc>
          <w:tcPr>
            <w:tcW w:w="1728" w:type="dxa"/>
          </w:tcPr>
          <w:p w14:paraId="432C3C56" w14:textId="77777777" w:rsidR="00C3297B" w:rsidRDefault="00C3297B"/>
        </w:tc>
        <w:tc>
          <w:tcPr>
            <w:tcW w:w="1728" w:type="dxa"/>
          </w:tcPr>
          <w:p w14:paraId="131393E0" w14:textId="77777777" w:rsidR="00C3297B" w:rsidRDefault="00C3297B"/>
        </w:tc>
      </w:tr>
      <w:tr w:rsidR="00C3297B" w14:paraId="1C1653A1" w14:textId="77777777">
        <w:tc>
          <w:tcPr>
            <w:tcW w:w="1728" w:type="dxa"/>
          </w:tcPr>
          <w:p w14:paraId="73A63F9D" w14:textId="77777777" w:rsidR="00C3297B" w:rsidRDefault="00C3297B"/>
        </w:tc>
        <w:tc>
          <w:tcPr>
            <w:tcW w:w="1728" w:type="dxa"/>
          </w:tcPr>
          <w:p w14:paraId="4BE36E48" w14:textId="77777777" w:rsidR="00C3297B" w:rsidRDefault="00C3297B"/>
        </w:tc>
        <w:tc>
          <w:tcPr>
            <w:tcW w:w="1728" w:type="dxa"/>
          </w:tcPr>
          <w:p w14:paraId="6F0AB0EC" w14:textId="77777777" w:rsidR="00C3297B" w:rsidRDefault="00C3297B"/>
        </w:tc>
        <w:tc>
          <w:tcPr>
            <w:tcW w:w="1728" w:type="dxa"/>
          </w:tcPr>
          <w:p w14:paraId="083235BD" w14:textId="77777777" w:rsidR="00C3297B" w:rsidRDefault="00C3297B"/>
        </w:tc>
        <w:tc>
          <w:tcPr>
            <w:tcW w:w="1728" w:type="dxa"/>
          </w:tcPr>
          <w:p w14:paraId="09444BA3" w14:textId="77777777" w:rsidR="00C3297B" w:rsidRDefault="00C3297B"/>
        </w:tc>
      </w:tr>
      <w:tr w:rsidR="00C3297B" w14:paraId="72B01767" w14:textId="77777777">
        <w:tc>
          <w:tcPr>
            <w:tcW w:w="1728" w:type="dxa"/>
          </w:tcPr>
          <w:p w14:paraId="1F930FCC" w14:textId="77777777" w:rsidR="00C3297B" w:rsidRDefault="00C3297B"/>
        </w:tc>
        <w:tc>
          <w:tcPr>
            <w:tcW w:w="1728" w:type="dxa"/>
          </w:tcPr>
          <w:p w14:paraId="67D1C373" w14:textId="77777777" w:rsidR="00C3297B" w:rsidRDefault="00C3297B"/>
        </w:tc>
        <w:tc>
          <w:tcPr>
            <w:tcW w:w="1728" w:type="dxa"/>
          </w:tcPr>
          <w:p w14:paraId="7543F169" w14:textId="77777777" w:rsidR="00C3297B" w:rsidRDefault="00C3297B"/>
        </w:tc>
        <w:tc>
          <w:tcPr>
            <w:tcW w:w="1728" w:type="dxa"/>
          </w:tcPr>
          <w:p w14:paraId="4A9132CB" w14:textId="77777777" w:rsidR="00C3297B" w:rsidRDefault="00C3297B"/>
        </w:tc>
        <w:tc>
          <w:tcPr>
            <w:tcW w:w="1728" w:type="dxa"/>
          </w:tcPr>
          <w:p w14:paraId="3F567415" w14:textId="77777777" w:rsidR="00C3297B" w:rsidRDefault="00C3297B"/>
        </w:tc>
      </w:tr>
    </w:tbl>
    <w:p w14:paraId="687EB916" w14:textId="77777777" w:rsidR="00CC75BF" w:rsidRDefault="00CC75BF"/>
    <w:sectPr w:rsidR="00CC75B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E5B2A" w14:textId="77777777" w:rsidR="00CC75BF" w:rsidRDefault="00CC75BF">
      <w:pPr>
        <w:spacing w:after="0" w:line="240" w:lineRule="auto"/>
      </w:pPr>
      <w:r>
        <w:separator/>
      </w:r>
    </w:p>
  </w:endnote>
  <w:endnote w:type="continuationSeparator" w:id="0">
    <w:p w14:paraId="0E395178" w14:textId="77777777" w:rsidR="00CC75BF" w:rsidRDefault="00CC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0B991" w14:textId="77777777" w:rsidR="00C3297B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2CE03" w14:textId="77777777" w:rsidR="00CC75BF" w:rsidRDefault="00CC75BF">
      <w:pPr>
        <w:spacing w:after="0" w:line="240" w:lineRule="auto"/>
      </w:pPr>
      <w:r>
        <w:separator/>
      </w:r>
    </w:p>
  </w:footnote>
  <w:footnote w:type="continuationSeparator" w:id="0">
    <w:p w14:paraId="19B4B309" w14:textId="77777777" w:rsidR="00CC75BF" w:rsidRDefault="00CC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432FB" w14:textId="77777777" w:rsidR="00C3297B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PROC_AGE_VERIFICATION_01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261871">
    <w:abstractNumId w:val="8"/>
  </w:num>
  <w:num w:numId="2" w16cid:durableId="1971939328">
    <w:abstractNumId w:val="6"/>
  </w:num>
  <w:num w:numId="3" w16cid:durableId="1915776100">
    <w:abstractNumId w:val="5"/>
  </w:num>
  <w:num w:numId="4" w16cid:durableId="1582134308">
    <w:abstractNumId w:val="4"/>
  </w:num>
  <w:num w:numId="5" w16cid:durableId="1054889089">
    <w:abstractNumId w:val="7"/>
  </w:num>
  <w:num w:numId="6" w16cid:durableId="892349076">
    <w:abstractNumId w:val="3"/>
  </w:num>
  <w:num w:numId="7" w16cid:durableId="181090084">
    <w:abstractNumId w:val="2"/>
  </w:num>
  <w:num w:numId="8" w16cid:durableId="1790974785">
    <w:abstractNumId w:val="1"/>
  </w:num>
  <w:num w:numId="9" w16cid:durableId="81880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38E"/>
    <w:rsid w:val="0029639D"/>
    <w:rsid w:val="00326F90"/>
    <w:rsid w:val="00AA1D8D"/>
    <w:rsid w:val="00B47730"/>
    <w:rsid w:val="00C3297B"/>
    <w:rsid w:val="00C91881"/>
    <w:rsid w:val="00CB0664"/>
    <w:rsid w:val="00CC75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CEE519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</dc:creator>
  <cp:keywords/>
  <dc:description>generated by python-docx</dc:description>
  <cp:lastModifiedBy>Mάρβη Κουκουναράκη</cp:lastModifiedBy>
  <cp:revision>2</cp:revision>
  <dcterms:created xsi:type="dcterms:W3CDTF">2025-10-30T18:44:00Z</dcterms:created>
  <dcterms:modified xsi:type="dcterms:W3CDTF">2025-10-30T18:44:00Z</dcterms:modified>
  <cp:category/>
</cp:coreProperties>
</file>